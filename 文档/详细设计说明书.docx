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9"/>
        <w:tblpPr w:leftFromText="180" w:rightFromText="180" w:vertAnchor="text" w:horzAnchor="margin" w:tblpY="-231"/>
        <w:tblOverlap w:val="never"/>
        <w:tblW w:w="3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360" w:lineRule="auto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5" w:type="dxa"/>
          </w:tcPr>
          <w:p>
            <w:pPr>
              <w:spacing w:after="0" w:line="360" w:lineRule="auto"/>
              <w:jc w:val="distribute"/>
              <w:rPr>
                <w:rFonts w:ascii="Times New Roman" w:hAnsi="Times New Roman" w:cs="Times New Roman"/>
                <w:b/>
                <w:sz w:val="21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360" w:lineRule="auto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1"/>
                <w:szCs w:val="22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spacing w:line="360" w:lineRule="auto"/>
        <w:rPr>
          <w:sz w:val="22"/>
          <w:szCs w:val="22"/>
        </w:rPr>
      </w:pPr>
    </w:p>
    <w:p>
      <w:pPr>
        <w:spacing w:line="360" w:lineRule="auto"/>
        <w:jc w:val="center"/>
        <w:rPr>
          <w:sz w:val="22"/>
          <w:szCs w:val="22"/>
        </w:rPr>
      </w:pPr>
    </w:p>
    <w:p>
      <w:pPr>
        <w:spacing w:line="360" w:lineRule="auto"/>
        <w:jc w:val="both"/>
        <w:rPr>
          <w:sz w:val="22"/>
          <w:szCs w:val="22"/>
        </w:rPr>
      </w:pPr>
    </w:p>
    <w:p>
      <w:pPr>
        <w:spacing w:line="360" w:lineRule="auto"/>
        <w:jc w:val="center"/>
        <w:rPr>
          <w:sz w:val="22"/>
          <w:szCs w:val="22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 w:val="0"/>
          <w:bCs/>
          <w:color w:val="5B9BD5" w:themeColor="accent1"/>
          <w:sz w:val="96"/>
          <w:szCs w:val="96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5B9BD5" w:themeColor="accent1"/>
          <w:sz w:val="96"/>
          <w:szCs w:val="96"/>
          <w:lang w:val="en-US" w:eastAsia="zh-CN"/>
          <w14:textFill>
            <w14:solidFill>
              <w14:schemeClr w14:val="accent1"/>
            </w14:solidFill>
          </w14:textFill>
        </w:rPr>
        <w:t>3D游戏</w:t>
      </w:r>
      <w:r>
        <w:rPr>
          <w:rFonts w:hint="eastAsia" w:ascii="宋体" w:hAnsi="宋体" w:eastAsia="宋体" w:cs="宋体"/>
          <w:b w:val="0"/>
          <w:bCs/>
          <w:color w:val="5B9BD5" w:themeColor="accent1"/>
          <w:sz w:val="96"/>
          <w:szCs w:val="96"/>
          <w:lang w:eastAsia="zh-CN"/>
          <w14:textFill>
            <w14:solidFill>
              <w14:schemeClr w14:val="accent1"/>
            </w14:solidFill>
          </w14:textFill>
        </w:rPr>
        <w:t>《</w:t>
      </w:r>
      <w:r>
        <w:rPr>
          <w:rFonts w:hint="eastAsia" w:ascii="宋体" w:hAnsi="宋体" w:eastAsia="宋体" w:cs="宋体"/>
          <w:b w:val="0"/>
          <w:bCs/>
          <w:color w:val="5B9BD5" w:themeColor="accent1"/>
          <w:sz w:val="96"/>
          <w:szCs w:val="96"/>
          <w:lang w:val="en-US" w:eastAsia="zh-CN"/>
          <w14:textFill>
            <w14:solidFill>
              <w14:schemeClr w14:val="accent1"/>
            </w14:solidFill>
          </w14:textFill>
        </w:rPr>
        <w:t>保卫</w:t>
      </w:r>
      <w:r>
        <w:rPr>
          <w:rFonts w:hint="eastAsia" w:ascii="宋体" w:hAnsi="宋体" w:eastAsia="宋体" w:cs="宋体"/>
          <w:b w:val="0"/>
          <w:bCs/>
          <w:color w:val="5B9BD5" w:themeColor="accent1"/>
          <w:sz w:val="96"/>
          <w:szCs w:val="96"/>
          <w14:textFill>
            <w14:solidFill>
              <w14:schemeClr w14:val="accent1"/>
            </w14:solidFill>
          </w14:textFill>
        </w:rPr>
        <w:t>村子</w:t>
      </w:r>
      <w:r>
        <w:rPr>
          <w:rFonts w:hint="eastAsia" w:ascii="宋体" w:hAnsi="宋体" w:eastAsia="宋体" w:cs="宋体"/>
          <w:b w:val="0"/>
          <w:bCs/>
          <w:color w:val="5B9BD5" w:themeColor="accent1"/>
          <w:sz w:val="96"/>
          <w:szCs w:val="96"/>
          <w:lang w:eastAsia="zh-CN"/>
          <w14:textFill>
            <w14:solidFill>
              <w14:schemeClr w14:val="accent1"/>
            </w14:solidFill>
          </w14:textFill>
        </w:rPr>
        <w:t>》</w:t>
      </w:r>
      <w:r>
        <w:rPr>
          <w:rFonts w:hint="eastAsia" w:ascii="宋体" w:hAnsi="宋体" w:eastAsia="宋体" w:cs="宋体"/>
          <w:b w:val="0"/>
          <w:bCs/>
          <w:color w:val="5B9BD5" w:themeColor="accent1"/>
          <w:sz w:val="96"/>
          <w:szCs w:val="96"/>
          <w14:textFill>
            <w14:solidFill>
              <w14:schemeClr w14:val="accent1"/>
            </w14:solidFill>
          </w14:textFill>
        </w:rPr>
        <w:t>详细设计</w:t>
      </w:r>
    </w:p>
    <w:p>
      <w:pPr>
        <w:spacing w:line="360" w:lineRule="auto"/>
        <w:jc w:val="center"/>
        <w:rPr>
          <w:sz w:val="22"/>
          <w:szCs w:val="22"/>
        </w:rPr>
      </w:pPr>
    </w:p>
    <w:p>
      <w:pPr>
        <w:spacing w:line="360" w:lineRule="auto"/>
        <w:jc w:val="center"/>
        <w:rPr>
          <w:sz w:val="22"/>
          <w:szCs w:val="22"/>
        </w:rPr>
      </w:pPr>
    </w:p>
    <w:p>
      <w:pPr>
        <w:spacing w:line="360" w:lineRule="auto"/>
        <w:jc w:val="center"/>
        <w:rPr>
          <w:b/>
          <w:bCs/>
          <w:sz w:val="22"/>
          <w:szCs w:val="22"/>
        </w:rPr>
      </w:pPr>
    </w:p>
    <w:p>
      <w:pPr>
        <w:spacing w:line="360" w:lineRule="auto"/>
        <w:jc w:val="center"/>
        <w:rPr>
          <w:b/>
          <w:bCs/>
          <w:sz w:val="40"/>
          <w:szCs w:val="40"/>
        </w:rPr>
      </w:pPr>
    </w:p>
    <w:p>
      <w:pPr>
        <w:spacing w:line="360" w:lineRule="auto"/>
        <w:jc w:val="center"/>
        <w:rPr>
          <w:b/>
          <w:bCs/>
          <w:sz w:val="40"/>
          <w:szCs w:val="40"/>
        </w:rPr>
      </w:pPr>
    </w:p>
    <w:p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40"/>
          <w:szCs w:val="40"/>
        </w:rPr>
        <w:t>V</w:t>
      </w:r>
      <w:r>
        <w:rPr>
          <w:rFonts w:hint="eastAsia"/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.0</w:t>
      </w:r>
    </w:p>
    <w:p>
      <w:pPr>
        <w:spacing w:line="360" w:lineRule="auto"/>
        <w:rPr>
          <w:sz w:val="22"/>
          <w:szCs w:val="22"/>
        </w:rPr>
      </w:pPr>
    </w:p>
    <w:p>
      <w:pPr>
        <w:spacing w:line="360" w:lineRule="auto"/>
        <w:jc w:val="center"/>
        <w:rPr>
          <w:sz w:val="22"/>
          <w:szCs w:val="22"/>
        </w:rPr>
      </w:pPr>
      <w:r>
        <w:rPr>
          <w:rFonts w:hint="eastAsia"/>
          <w:sz w:val="32"/>
          <w:szCs w:val="32"/>
        </w:rPr>
        <w:t>评审日期： 20</w:t>
      </w:r>
      <w:r>
        <w:rPr>
          <w:rFonts w:hint="eastAsia"/>
          <w:sz w:val="32"/>
          <w:szCs w:val="32"/>
          <w:lang w:val="en-US" w:eastAsia="zh-CN"/>
        </w:rPr>
        <w:t>21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6</w:t>
      </w:r>
      <w:r>
        <w:rPr>
          <w:rFonts w:hint="eastAsia"/>
          <w:sz w:val="32"/>
          <w:szCs w:val="32"/>
        </w:rPr>
        <w:t>月2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>日</w:t>
      </w:r>
    </w:p>
    <w:p>
      <w:pPr>
        <w:pStyle w:val="212"/>
        <w:spacing w:line="360" w:lineRule="auto"/>
        <w:jc w:val="center"/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pPr>
    </w:p>
    <w:p>
      <w:pPr>
        <w:rPr>
          <w:lang w:val="zh-CN"/>
        </w:rPr>
      </w:pPr>
    </w:p>
    <w:p>
      <w:pPr>
        <w:pStyle w:val="36"/>
        <w:jc w:val="center"/>
        <w:rPr>
          <w:kern w:val="0"/>
          <w:lang w:bidi="he-IL"/>
        </w:rPr>
      </w:pPr>
      <w:r>
        <w:rPr>
          <w:rFonts w:hint="eastAsia"/>
          <w:kern w:val="0"/>
          <w:lang w:bidi="he-IL"/>
        </w:rPr>
        <w:t>文档信息：</w:t>
      </w:r>
    </w:p>
    <w:tbl>
      <w:tblPr>
        <w:tblStyle w:val="49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13"/>
              <w:keepNext/>
              <w:spacing w:before="0" w:after="0" w:line="120" w:lineRule="exact"/>
              <w:jc w:val="center"/>
              <w:rPr>
                <w:rFonts w:cs="Arial"/>
                <w:lang w:eastAsia="zh-CN"/>
              </w:rPr>
            </w:pPr>
          </w:p>
        </w:tc>
        <w:tc>
          <w:tcPr>
            <w:tcW w:w="6831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pStyle w:val="213"/>
              <w:keepNext/>
              <w:spacing w:before="0" w:after="0" w:line="120" w:lineRule="exact"/>
              <w:jc w:val="center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pct5" w:color="auto" w:fill="FFFFFF"/>
            <w:noWrap w:val="0"/>
            <w:vAlign w:val="top"/>
          </w:tcPr>
          <w:p>
            <w:pPr>
              <w:pStyle w:val="213"/>
              <w:jc w:val="center"/>
              <w:rPr>
                <w:rFonts w:hint="eastAsia" w:eastAsia="等线" w:cs="Arial"/>
                <w:iCs/>
                <w:lang w:eastAsia="zh-CN"/>
              </w:rPr>
            </w:pPr>
            <w:r>
              <w:rPr>
                <w:rFonts w:hint="eastAsia" w:eastAsia="等线" w:cs="Arial"/>
                <w:iCs/>
                <w:lang w:eastAsia="zh-CN"/>
              </w:rPr>
              <w:t>文档名称</w:t>
            </w:r>
          </w:p>
        </w:tc>
        <w:tc>
          <w:tcPr>
            <w:tcW w:w="6831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 w:eastAsia="等线" w:cs="Arial"/>
                <w:iCs/>
                <w:lang w:val="en-US" w:eastAsia="zh-CN"/>
              </w:rPr>
            </w:pPr>
            <w:r>
              <w:rPr>
                <w:rFonts w:hint="eastAsia" w:eastAsia="等线" w:cs="Arial"/>
                <w:iCs/>
                <w:lang w:val="en-US" w:eastAsia="zh-CN"/>
              </w:rPr>
              <w:t>3D游戏《保卫村子》详细设计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  <w:shd w:val="pct5" w:color="auto" w:fill="FFFFFF"/>
            <w:noWrap w:val="0"/>
            <w:vAlign w:val="top"/>
          </w:tcPr>
          <w:p>
            <w:pPr>
              <w:pStyle w:val="213"/>
              <w:jc w:val="center"/>
              <w:rPr>
                <w:rFonts w:cs="Arial"/>
                <w:iCs/>
              </w:rPr>
            </w:pPr>
            <w:r>
              <w:rPr>
                <w:rFonts w:hint="eastAsia" w:cs="Arial"/>
                <w:iCs/>
                <w:lang w:eastAsia="zh-CN"/>
              </w:rPr>
              <w:t>描述</w:t>
            </w:r>
          </w:p>
        </w:tc>
        <w:tc>
          <w:tcPr>
            <w:tcW w:w="6831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详细描述游戏开发设计过程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  <w:shd w:val="pct5" w:color="auto" w:fill="FFFFFF"/>
            <w:noWrap w:val="0"/>
            <w:vAlign w:val="top"/>
          </w:tcPr>
          <w:p>
            <w:pPr>
              <w:pStyle w:val="213"/>
              <w:jc w:val="center"/>
              <w:rPr>
                <w:rFonts w:cs="Arial"/>
                <w:iCs/>
              </w:rPr>
            </w:pPr>
            <w:r>
              <w:rPr>
                <w:rFonts w:hint="eastAsia" w:cs="Arial"/>
                <w:iCs/>
                <w:lang w:eastAsia="zh-CN"/>
              </w:rPr>
              <w:t>负责人</w:t>
            </w:r>
          </w:p>
        </w:tc>
        <w:tc>
          <w:tcPr>
            <w:tcW w:w="6831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陈德立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pct5" w:color="auto" w:fill="FFFFFF"/>
            <w:noWrap w:val="0"/>
            <w:vAlign w:val="top"/>
          </w:tcPr>
          <w:p>
            <w:pPr>
              <w:pStyle w:val="213"/>
              <w:jc w:val="center"/>
              <w:rPr>
                <w:rFonts w:cs="Arial"/>
                <w:iCs/>
              </w:rPr>
            </w:pPr>
            <w:r>
              <w:rPr>
                <w:rFonts w:hint="eastAsia" w:cs="Arial"/>
                <w:iCs/>
                <w:lang w:eastAsia="zh-CN"/>
              </w:rPr>
              <w:t>状态</w:t>
            </w:r>
          </w:p>
        </w:tc>
        <w:tc>
          <w:tcPr>
            <w:tcW w:w="6831" w:type="dxa"/>
            <w:noWrap w:val="0"/>
            <w:vAlign w:val="top"/>
          </w:tcPr>
          <w:p>
            <w:pPr>
              <w:pStyle w:val="213"/>
              <w:jc w:val="center"/>
              <w:rPr>
                <w:rFonts w:hint="eastAsia"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第1版</w:t>
            </w:r>
          </w:p>
        </w:tc>
      </w:tr>
    </w:tbl>
    <w:p>
      <w:pPr>
        <w:pStyle w:val="36"/>
        <w:jc w:val="center"/>
        <w:rPr>
          <w:rFonts w:hint="eastAsia"/>
          <w:kern w:val="0"/>
          <w:lang w:bidi="he-IL"/>
        </w:rPr>
      </w:pPr>
      <w:r>
        <w:rPr>
          <w:rFonts w:hint="eastAsia"/>
          <w:kern w:val="0"/>
          <w:lang w:bidi="he-IL"/>
        </w:rPr>
        <w:t>文档变更历史：</w:t>
      </w:r>
    </w:p>
    <w:tbl>
      <w:tblPr>
        <w:tblStyle w:val="49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531"/>
        <w:gridCol w:w="1596"/>
        <w:gridCol w:w="3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13" w:type="dxa"/>
        </w:trPr>
        <w:tc>
          <w:tcPr>
            <w:tcW w:w="1620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pStyle w:val="213"/>
              <w:keepNext/>
              <w:spacing w:before="0" w:after="0" w:line="120" w:lineRule="exact"/>
              <w:jc w:val="center"/>
              <w:rPr>
                <w:rFonts w:cs="Arial"/>
              </w:rPr>
            </w:pPr>
          </w:p>
        </w:tc>
        <w:tc>
          <w:tcPr>
            <w:tcW w:w="1531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pStyle w:val="213"/>
              <w:keepNext/>
              <w:spacing w:before="0" w:after="0" w:line="120" w:lineRule="exact"/>
              <w:jc w:val="center"/>
              <w:rPr>
                <w:rFonts w:cs="Arial"/>
              </w:rPr>
            </w:pP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pStyle w:val="213"/>
              <w:keepNext/>
              <w:spacing w:before="0" w:after="0" w:line="120" w:lineRule="exact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shd w:val="clear" w:color="auto" w:fill="E6E6E6"/>
            <w:noWrap w:val="0"/>
            <w:vAlign w:val="top"/>
          </w:tcPr>
          <w:p>
            <w:pPr>
              <w:pStyle w:val="213"/>
              <w:keepNext/>
              <w:spacing w:before="60" w:after="60"/>
              <w:jc w:val="center"/>
              <w:rPr>
                <w:rFonts w:cs="Arial"/>
                <w:b/>
                <w:iCs/>
              </w:rPr>
            </w:pPr>
            <w:r>
              <w:rPr>
                <w:rFonts w:hint="eastAsia" w:cs="Arial"/>
                <w:b/>
                <w:iCs/>
                <w:lang w:eastAsia="zh-CN"/>
              </w:rPr>
              <w:t>时间</w:t>
            </w:r>
          </w:p>
        </w:tc>
        <w:tc>
          <w:tcPr>
            <w:tcW w:w="1531" w:type="dxa"/>
            <w:shd w:val="clear" w:color="auto" w:fill="E6E6E6"/>
            <w:noWrap w:val="0"/>
            <w:vAlign w:val="top"/>
          </w:tcPr>
          <w:p>
            <w:pPr>
              <w:pStyle w:val="213"/>
              <w:keepNext/>
              <w:spacing w:before="60" w:after="60"/>
              <w:jc w:val="center"/>
              <w:rPr>
                <w:rFonts w:cs="Arial"/>
                <w:b/>
                <w:iCs/>
              </w:rPr>
            </w:pPr>
            <w:r>
              <w:rPr>
                <w:rFonts w:hint="eastAsia" w:cs="Arial"/>
                <w:b/>
                <w:iCs/>
                <w:lang w:eastAsia="zh-CN"/>
              </w:rPr>
              <w:t>修改人</w:t>
            </w:r>
          </w:p>
        </w:tc>
        <w:tc>
          <w:tcPr>
            <w:tcW w:w="1596" w:type="dxa"/>
            <w:shd w:val="clear" w:color="auto" w:fill="E6E6E6"/>
            <w:noWrap w:val="0"/>
            <w:vAlign w:val="top"/>
          </w:tcPr>
          <w:p>
            <w:pPr>
              <w:pStyle w:val="213"/>
              <w:keepNext/>
              <w:spacing w:before="60" w:after="60"/>
              <w:jc w:val="center"/>
              <w:rPr>
                <w:rFonts w:cs="Arial"/>
                <w:b/>
                <w:iCs/>
              </w:rPr>
            </w:pPr>
            <w:r>
              <w:rPr>
                <w:rFonts w:hint="eastAsia" w:cs="Arial"/>
                <w:b/>
                <w:iCs/>
                <w:lang w:eastAsia="zh-CN"/>
              </w:rPr>
              <w:t>章节</w:t>
            </w:r>
          </w:p>
        </w:tc>
        <w:tc>
          <w:tcPr>
            <w:tcW w:w="3713" w:type="dxa"/>
            <w:shd w:val="clear" w:color="auto" w:fill="E6E6E6"/>
            <w:noWrap w:val="0"/>
            <w:vAlign w:val="top"/>
          </w:tcPr>
          <w:p>
            <w:pPr>
              <w:pStyle w:val="213"/>
              <w:keepNext/>
              <w:spacing w:before="60" w:after="60"/>
              <w:jc w:val="center"/>
              <w:rPr>
                <w:rFonts w:cs="Arial"/>
                <w:b/>
                <w:iCs/>
              </w:rPr>
            </w:pPr>
            <w:r>
              <w:rPr>
                <w:rFonts w:hint="eastAsia" w:cs="Arial"/>
                <w:b/>
                <w:iCs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620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/06/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陈德立</w:t>
            </w:r>
          </w:p>
        </w:tc>
        <w:tc>
          <w:tcPr>
            <w:tcW w:w="1596" w:type="dxa"/>
            <w:noWrap w:val="0"/>
            <w:vAlign w:val="top"/>
          </w:tcPr>
          <w:p>
            <w:pPr>
              <w:pStyle w:val="213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所有章节</w:t>
            </w:r>
          </w:p>
        </w:tc>
        <w:tc>
          <w:tcPr>
            <w:tcW w:w="3713" w:type="dxa"/>
            <w:noWrap w:val="0"/>
            <w:vAlign w:val="top"/>
          </w:tcPr>
          <w:p>
            <w:pPr>
              <w:pStyle w:val="213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创建文档初稿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620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2021/06/22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陈德立、黎和广</w:t>
            </w:r>
          </w:p>
        </w:tc>
        <w:tc>
          <w:tcPr>
            <w:tcW w:w="1596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所有章节</w:t>
            </w:r>
          </w:p>
        </w:tc>
        <w:tc>
          <w:tcPr>
            <w:tcW w:w="3713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添加更多开发过程细节内容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620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2021/06/23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陈德立</w:t>
            </w:r>
          </w:p>
        </w:tc>
        <w:tc>
          <w:tcPr>
            <w:tcW w:w="1596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部分章节</w:t>
            </w:r>
          </w:p>
        </w:tc>
        <w:tc>
          <w:tcPr>
            <w:tcW w:w="3713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更换代码部分展示内容，做少量内容添加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620" w:type="dxa"/>
            <w:noWrap w:val="0"/>
            <w:vAlign w:val="top"/>
          </w:tcPr>
          <w:p>
            <w:pPr>
              <w:pStyle w:val="213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531" w:type="dxa"/>
            <w:noWrap w:val="0"/>
            <w:vAlign w:val="top"/>
          </w:tcPr>
          <w:p>
            <w:pPr>
              <w:pStyle w:val="213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596" w:type="dxa"/>
            <w:noWrap w:val="0"/>
            <w:vAlign w:val="top"/>
          </w:tcPr>
          <w:p>
            <w:pPr>
              <w:pStyle w:val="213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3713" w:type="dxa"/>
            <w:noWrap w:val="0"/>
            <w:vAlign w:val="top"/>
          </w:tcPr>
          <w:p>
            <w:pPr>
              <w:pStyle w:val="213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620" w:type="dxa"/>
            <w:noWrap w:val="0"/>
            <w:vAlign w:val="top"/>
          </w:tcPr>
          <w:p>
            <w:pPr>
              <w:pStyle w:val="213"/>
              <w:jc w:val="center"/>
              <w:rPr>
                <w:lang w:eastAsia="zh-CN"/>
              </w:rPr>
            </w:pPr>
          </w:p>
        </w:tc>
        <w:tc>
          <w:tcPr>
            <w:tcW w:w="1531" w:type="dxa"/>
            <w:noWrap w:val="0"/>
            <w:vAlign w:val="top"/>
          </w:tcPr>
          <w:p>
            <w:pPr>
              <w:pStyle w:val="213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596" w:type="dxa"/>
            <w:noWrap w:val="0"/>
            <w:vAlign w:val="top"/>
          </w:tcPr>
          <w:p>
            <w:pPr>
              <w:pStyle w:val="213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3713" w:type="dxa"/>
            <w:noWrap w:val="0"/>
            <w:vAlign w:val="top"/>
          </w:tcPr>
          <w:p>
            <w:pPr>
              <w:pStyle w:val="213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620" w:type="dxa"/>
            <w:noWrap w:val="0"/>
            <w:vAlign w:val="top"/>
          </w:tcPr>
          <w:p>
            <w:pPr>
              <w:pStyle w:val="213"/>
              <w:jc w:val="center"/>
              <w:rPr>
                <w:lang w:eastAsia="zh-CN"/>
              </w:rPr>
            </w:pPr>
          </w:p>
        </w:tc>
        <w:tc>
          <w:tcPr>
            <w:tcW w:w="1531" w:type="dxa"/>
            <w:noWrap w:val="0"/>
            <w:vAlign w:val="top"/>
          </w:tcPr>
          <w:p>
            <w:pPr>
              <w:pStyle w:val="213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596" w:type="dxa"/>
            <w:noWrap w:val="0"/>
            <w:vAlign w:val="top"/>
          </w:tcPr>
          <w:p>
            <w:pPr>
              <w:pStyle w:val="213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3713" w:type="dxa"/>
            <w:noWrap w:val="0"/>
            <w:vAlign w:val="top"/>
          </w:tcPr>
          <w:p>
            <w:pPr>
              <w:pStyle w:val="213"/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pStyle w:val="36"/>
        <w:jc w:val="center"/>
        <w:rPr>
          <w:rFonts w:hint="eastAsia"/>
          <w:kern w:val="0"/>
          <w:lang w:bidi="he-IL"/>
        </w:rPr>
      </w:pPr>
      <w:r>
        <w:rPr>
          <w:rFonts w:hint="eastAsia"/>
          <w:kern w:val="0"/>
          <w:lang w:bidi="he-IL"/>
        </w:rPr>
        <w:t>审核结果：</w:t>
      </w:r>
    </w:p>
    <w:tbl>
      <w:tblPr>
        <w:tblStyle w:val="49"/>
        <w:tblW w:w="84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3433"/>
        <w:gridCol w:w="1800"/>
        <w:gridCol w:w="22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005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pStyle w:val="213"/>
              <w:keepNext/>
              <w:spacing w:before="0" w:after="0" w:line="120" w:lineRule="exact"/>
              <w:jc w:val="center"/>
              <w:rPr>
                <w:rFonts w:hint="eastAsia" w:cs="Arial"/>
                <w:lang w:eastAsia="zh-CN"/>
              </w:rPr>
            </w:pPr>
          </w:p>
        </w:tc>
        <w:tc>
          <w:tcPr>
            <w:tcW w:w="3433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pStyle w:val="213"/>
              <w:keepNext/>
              <w:spacing w:before="0" w:after="0" w:line="120" w:lineRule="exact"/>
              <w:jc w:val="center"/>
              <w:rPr>
                <w:rFonts w:hint="eastAsia" w:cs="Arial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pStyle w:val="213"/>
              <w:keepNext/>
              <w:spacing w:before="0" w:after="0" w:line="120" w:lineRule="exact"/>
              <w:jc w:val="center"/>
              <w:rPr>
                <w:rFonts w:cs="Arial"/>
              </w:rPr>
            </w:pPr>
          </w:p>
        </w:tc>
        <w:tc>
          <w:tcPr>
            <w:tcW w:w="2239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pStyle w:val="213"/>
              <w:keepNext/>
              <w:spacing w:before="0" w:after="0" w:line="120" w:lineRule="exact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005" w:type="dxa"/>
            <w:shd w:val="pct5" w:color="auto" w:fill="FFFFFF"/>
            <w:noWrap w:val="0"/>
            <w:vAlign w:val="top"/>
          </w:tcPr>
          <w:p>
            <w:pPr>
              <w:pStyle w:val="213"/>
              <w:keepNext/>
              <w:spacing w:before="60" w:after="60"/>
              <w:jc w:val="center"/>
              <w:rPr>
                <w:rFonts w:hint="eastAsia" w:cs="Arial"/>
                <w:b/>
                <w:iCs/>
                <w:lang w:eastAsia="zh-CN"/>
              </w:rPr>
            </w:pPr>
            <w:r>
              <w:rPr>
                <w:rFonts w:hint="eastAsia" w:cs="Arial"/>
                <w:b/>
                <w:iCs/>
                <w:lang w:eastAsia="zh-CN"/>
              </w:rPr>
              <w:t>审核人</w:t>
            </w:r>
          </w:p>
        </w:tc>
        <w:tc>
          <w:tcPr>
            <w:tcW w:w="3433" w:type="dxa"/>
            <w:shd w:val="pct5" w:color="auto" w:fill="FFFFFF"/>
            <w:noWrap w:val="0"/>
            <w:vAlign w:val="top"/>
          </w:tcPr>
          <w:p>
            <w:pPr>
              <w:pStyle w:val="213"/>
              <w:keepNext/>
              <w:spacing w:before="60" w:after="60"/>
              <w:jc w:val="center"/>
              <w:rPr>
                <w:rFonts w:hint="eastAsia" w:cs="Arial"/>
                <w:b/>
                <w:iCs/>
                <w:lang w:eastAsia="zh-CN"/>
              </w:rPr>
            </w:pPr>
            <w:r>
              <w:rPr>
                <w:rFonts w:hint="eastAsia" w:cs="Arial"/>
                <w:b/>
                <w:iCs/>
                <w:lang w:eastAsia="zh-CN"/>
              </w:rPr>
              <w:t>意见</w:t>
            </w:r>
          </w:p>
        </w:tc>
        <w:tc>
          <w:tcPr>
            <w:tcW w:w="1800" w:type="dxa"/>
            <w:shd w:val="pct5" w:color="auto" w:fill="FFFFFF"/>
            <w:noWrap w:val="0"/>
            <w:vAlign w:val="top"/>
          </w:tcPr>
          <w:p>
            <w:pPr>
              <w:pStyle w:val="213"/>
              <w:keepNext/>
              <w:spacing w:before="60" w:after="60"/>
              <w:jc w:val="center"/>
              <w:rPr>
                <w:rFonts w:hint="eastAsia" w:cs="Arial"/>
                <w:b/>
                <w:iCs/>
                <w:lang w:eastAsia="zh-CN"/>
              </w:rPr>
            </w:pPr>
            <w:r>
              <w:rPr>
                <w:rFonts w:hint="eastAsia" w:cs="Arial"/>
                <w:b/>
                <w:iCs/>
                <w:lang w:val="en-US" w:eastAsia="zh-CN"/>
              </w:rPr>
              <w:t>日期</w:t>
            </w:r>
          </w:p>
        </w:tc>
        <w:tc>
          <w:tcPr>
            <w:tcW w:w="2239" w:type="dxa"/>
            <w:shd w:val="pct5" w:color="auto" w:fill="FFFFFF"/>
            <w:noWrap w:val="0"/>
            <w:vAlign w:val="top"/>
          </w:tcPr>
          <w:p>
            <w:pPr>
              <w:pStyle w:val="213"/>
              <w:keepNext/>
              <w:spacing w:before="60" w:after="60"/>
              <w:jc w:val="center"/>
              <w:rPr>
                <w:rFonts w:hint="eastAsia" w:cs="Arial"/>
                <w:b/>
                <w:iCs/>
                <w:lang w:eastAsia="zh-CN"/>
              </w:rPr>
            </w:pPr>
            <w:r>
              <w:rPr>
                <w:rFonts w:hint="eastAsia" w:cs="Arial"/>
                <w:b/>
                <w:iCs/>
                <w:lang w:eastAsia="zh-CN"/>
              </w:rPr>
              <w:t>签名档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005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黎和广</w:t>
            </w:r>
          </w:p>
        </w:tc>
        <w:tc>
          <w:tcPr>
            <w:tcW w:w="3433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 w:eastAsia="等线" w:cs="Arial"/>
                <w:lang w:val="en-US" w:eastAsia="zh-CN"/>
              </w:rPr>
            </w:pPr>
            <w:r>
              <w:rPr>
                <w:rFonts w:hint="eastAsia" w:eastAsia="等线" w:cs="Arial"/>
                <w:lang w:val="en-US" w:eastAsia="zh-CN"/>
              </w:rPr>
              <w:t>内容需要更加详细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213"/>
              <w:jc w:val="center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2021年6月22日</w:t>
            </w:r>
          </w:p>
        </w:tc>
        <w:tc>
          <w:tcPr>
            <w:tcW w:w="2239" w:type="dxa"/>
            <w:noWrap w:val="0"/>
            <w:vAlign w:val="top"/>
          </w:tcPr>
          <w:p>
            <w:pPr>
              <w:pStyle w:val="213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05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梁庆文</w:t>
            </w:r>
          </w:p>
        </w:tc>
        <w:tc>
          <w:tcPr>
            <w:tcW w:w="3433" w:type="dxa"/>
            <w:noWrap w:val="0"/>
            <w:vAlign w:val="top"/>
          </w:tcPr>
          <w:p>
            <w:pPr>
              <w:pStyle w:val="213"/>
              <w:jc w:val="center"/>
              <w:rPr>
                <w:rFonts w:hint="default" w:eastAsia="宋体" w:cs="Arial"/>
                <w:lang w:val="en-US" w:eastAsia="zh-CN"/>
              </w:rPr>
            </w:pPr>
            <w:r>
              <w:rPr>
                <w:rFonts w:hint="eastAsia" w:eastAsia="宋体" w:cs="Arial"/>
                <w:lang w:val="en-US" w:eastAsia="zh-CN"/>
              </w:rPr>
              <w:t>代码部分按照编码规范进行编写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213"/>
              <w:jc w:val="center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2021年6月23日</w:t>
            </w:r>
          </w:p>
        </w:tc>
        <w:tc>
          <w:tcPr>
            <w:tcW w:w="2239" w:type="dxa"/>
            <w:noWrap w:val="0"/>
            <w:vAlign w:val="top"/>
          </w:tcPr>
          <w:p>
            <w:pPr>
              <w:pStyle w:val="213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05" w:type="dxa"/>
            <w:noWrap w:val="0"/>
            <w:vAlign w:val="top"/>
          </w:tcPr>
          <w:p>
            <w:pPr>
              <w:pStyle w:val="213"/>
              <w:ind w:firstLine="0" w:firstLineChars="0"/>
              <w:jc w:val="center"/>
              <w:rPr>
                <w:rFonts w:hint="default" w:ascii="Arial" w:hAnsi="Arial" w:cs="Arial"/>
                <w:kern w:val="0"/>
                <w:sz w:val="18"/>
                <w:szCs w:val="20"/>
                <w:lang w:val="en-US" w:eastAsia="zh-CN" w:bidi="he-IL"/>
              </w:rPr>
            </w:pPr>
            <w:r>
              <w:rPr>
                <w:rFonts w:hint="eastAsia" w:cs="Arial"/>
                <w:kern w:val="0"/>
                <w:sz w:val="18"/>
                <w:szCs w:val="20"/>
                <w:lang w:val="en-US" w:eastAsia="zh-CN" w:bidi="he-IL"/>
              </w:rPr>
              <w:t>陈佳庆</w:t>
            </w:r>
          </w:p>
        </w:tc>
        <w:tc>
          <w:tcPr>
            <w:tcW w:w="3433" w:type="dxa"/>
            <w:noWrap w:val="0"/>
            <w:vAlign w:val="top"/>
          </w:tcPr>
          <w:p>
            <w:pPr>
              <w:pStyle w:val="213"/>
              <w:ind w:firstLine="0" w:firstLineChars="0"/>
              <w:jc w:val="center"/>
              <w:rPr>
                <w:rFonts w:hint="eastAsia" w:ascii="Arial" w:hAnsi="Arial" w:cs="Arial"/>
                <w:kern w:val="0"/>
                <w:sz w:val="18"/>
                <w:szCs w:val="20"/>
                <w:lang w:val="en-US" w:eastAsia="zh-CN" w:bidi="he-IL"/>
              </w:rPr>
            </w:pPr>
            <w:r>
              <w:rPr>
                <w:rFonts w:hint="eastAsia" w:eastAsia="等线" w:cs="Arial"/>
                <w:lang w:val="en-US" w:eastAsia="zh-CN"/>
              </w:rPr>
              <w:t>审核通过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213"/>
              <w:ind w:firstLine="0" w:firstLineChars="0"/>
              <w:jc w:val="center"/>
              <w:rPr>
                <w:rFonts w:hint="eastAsia" w:ascii="Arial" w:hAnsi="Arial" w:cs="Arial"/>
                <w:kern w:val="0"/>
                <w:sz w:val="18"/>
                <w:szCs w:val="20"/>
                <w:lang w:val="en-US" w:eastAsia="zh-CN" w:bidi="he-IL"/>
              </w:rPr>
            </w:pPr>
            <w:r>
              <w:rPr>
                <w:rFonts w:hint="eastAsia" w:cs="Arial"/>
                <w:lang w:val="en-US" w:eastAsia="zh-CN"/>
              </w:rPr>
              <w:t>2021年6月24日</w:t>
            </w:r>
          </w:p>
        </w:tc>
        <w:tc>
          <w:tcPr>
            <w:tcW w:w="2239" w:type="dxa"/>
            <w:noWrap w:val="0"/>
            <w:vAlign w:val="top"/>
          </w:tcPr>
          <w:p>
            <w:pPr>
              <w:pStyle w:val="213"/>
              <w:ind w:firstLine="0" w:firstLineChars="0"/>
              <w:jc w:val="center"/>
              <w:rPr>
                <w:rFonts w:hint="eastAsia" w:ascii="Arial" w:hAnsi="Arial" w:cs="Arial"/>
                <w:kern w:val="0"/>
                <w:sz w:val="18"/>
                <w:szCs w:val="20"/>
                <w:lang w:val="en-US" w:eastAsia="zh-CN" w:bidi="he-I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05" w:type="dxa"/>
            <w:noWrap w:val="0"/>
            <w:vAlign w:val="top"/>
          </w:tcPr>
          <w:p>
            <w:pPr>
              <w:pStyle w:val="213"/>
              <w:ind w:firstLine="0" w:firstLineChars="0"/>
              <w:jc w:val="center"/>
              <w:rPr>
                <w:rFonts w:hint="eastAsia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吴杰</w:t>
            </w:r>
          </w:p>
        </w:tc>
        <w:tc>
          <w:tcPr>
            <w:tcW w:w="3433" w:type="dxa"/>
            <w:noWrap w:val="0"/>
            <w:vAlign w:val="top"/>
          </w:tcPr>
          <w:p>
            <w:pPr>
              <w:pStyle w:val="213"/>
              <w:ind w:firstLine="0" w:firstLineChars="0"/>
              <w:jc w:val="center"/>
              <w:rPr>
                <w:rFonts w:hint="eastAsia" w:eastAsia="等线" w:cs="Arial"/>
                <w:lang w:val="en-US" w:eastAsia="zh-CN"/>
              </w:rPr>
            </w:pPr>
            <w:r>
              <w:rPr>
                <w:rFonts w:hint="eastAsia" w:eastAsia="等线" w:cs="Arial"/>
                <w:lang w:val="en-US" w:eastAsia="zh-CN"/>
              </w:rPr>
              <w:t>审核通过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213"/>
              <w:ind w:firstLine="0" w:firstLineChars="0"/>
              <w:jc w:val="center"/>
              <w:rPr>
                <w:rFonts w:hint="eastAsia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2021年6月24日</w:t>
            </w:r>
            <w:bookmarkStart w:id="67" w:name="_GoBack"/>
            <w:bookmarkEnd w:id="67"/>
          </w:p>
        </w:tc>
        <w:tc>
          <w:tcPr>
            <w:tcW w:w="2239" w:type="dxa"/>
            <w:noWrap w:val="0"/>
            <w:vAlign w:val="top"/>
          </w:tcPr>
          <w:p>
            <w:pPr>
              <w:pStyle w:val="213"/>
              <w:ind w:firstLine="0" w:firstLineChars="0"/>
              <w:jc w:val="center"/>
              <w:rPr>
                <w:rFonts w:hint="eastAsia" w:ascii="Arial" w:hAnsi="Arial" w:cs="Arial"/>
                <w:kern w:val="0"/>
                <w:sz w:val="18"/>
                <w:szCs w:val="20"/>
                <w:lang w:val="en-US" w:eastAsia="zh-CN" w:bidi="he-IL"/>
              </w:rPr>
            </w:pPr>
          </w:p>
        </w:tc>
      </w:tr>
    </w:tbl>
    <w:p>
      <w:p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148543991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pStyle w:val="212"/>
            <w:spacing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  <w:lang w:val="zh-CN"/>
            </w:rPr>
            <w:t>目录</w:t>
          </w:r>
        </w:p>
        <w:p>
          <w:pPr>
            <w:pStyle w:val="36"/>
            <w:tabs>
              <w:tab w:val="right" w:leader="dot" w:pos="8306"/>
              <w:tab w:val="clear" w:pos="8296"/>
            </w:tabs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_Toc1054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ascii="Times New Roman" w:hAnsi="Times New Roman" w:eastAsia="黑体"/>
              <w:sz w:val="22"/>
              <w:szCs w:val="44"/>
            </w:rPr>
            <w:t>1．导言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_Toc1054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3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_Toc20635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 w:val="22"/>
              <w:szCs w:val="32"/>
            </w:rPr>
            <w:t>1.1</w:t>
          </w:r>
          <w:r>
            <w:rPr>
              <w:rFonts w:hint="eastAsia" w:ascii="Times New Roman" w:hAnsi="Times New Roman" w:eastAsia="黑体"/>
              <w:sz w:val="22"/>
              <w:szCs w:val="32"/>
            </w:rPr>
            <w:t xml:space="preserve"> </w:t>
          </w:r>
          <w:r>
            <w:rPr>
              <w:rFonts w:ascii="Times New Roman" w:hAnsi="Times New Roman" w:eastAsia="黑体"/>
              <w:sz w:val="22"/>
              <w:szCs w:val="32"/>
            </w:rPr>
            <w:t>目的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_Toc20635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43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_Toc16746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 w:val="22"/>
              <w:szCs w:val="32"/>
            </w:rPr>
            <w:t>1.2 范围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_Toc16746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43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_Toc27159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 w:val="22"/>
              <w:szCs w:val="32"/>
            </w:rPr>
            <w:t>1.3 引用标准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_Toc27159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43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_Toc17645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 w:val="22"/>
              <w:szCs w:val="32"/>
            </w:rPr>
            <w:t>1.4 参考资料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_Toc17645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43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_Toc9030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 w:val="22"/>
              <w:szCs w:val="32"/>
            </w:rPr>
            <w:t>1.5 版本更新信息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_Toc9030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36"/>
            <w:tabs>
              <w:tab w:val="right" w:leader="dot" w:pos="8306"/>
              <w:tab w:val="clear" w:pos="829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_Toc13149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 w:val="22"/>
              <w:szCs w:val="44"/>
            </w:rPr>
            <w:t>2</w:t>
          </w:r>
          <w:r>
            <w:rPr>
              <w:rFonts w:hint="eastAsia" w:ascii="Times New Roman" w:hAnsi="Times New Roman" w:eastAsia="黑体"/>
              <w:sz w:val="22"/>
              <w:szCs w:val="44"/>
            </w:rPr>
            <w:t>．详细设计简述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_Toc13149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43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_Toc23205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 w:val="22"/>
              <w:szCs w:val="32"/>
            </w:rPr>
            <w:t>2.</w:t>
          </w:r>
          <w:r>
            <w:rPr>
              <w:rFonts w:hint="eastAsia" w:ascii="Times New Roman" w:hAnsi="Times New Roman" w:eastAsia="黑体"/>
              <w:sz w:val="22"/>
              <w:szCs w:val="32"/>
            </w:rPr>
            <w:t>1</w:t>
          </w:r>
          <w:r>
            <w:rPr>
              <w:rFonts w:ascii="Times New Roman" w:hAnsi="Times New Roman" w:eastAsia="黑体"/>
              <w:sz w:val="22"/>
              <w:szCs w:val="32"/>
            </w:rPr>
            <w:t xml:space="preserve"> </w:t>
          </w:r>
          <w:r>
            <w:rPr>
              <w:rFonts w:hint="eastAsia" w:ascii="Times New Roman" w:hAnsi="Times New Roman" w:eastAsia="黑体"/>
              <w:sz w:val="22"/>
              <w:szCs w:val="32"/>
            </w:rPr>
            <w:t>设计</w:t>
          </w:r>
          <w:r>
            <w:rPr>
              <w:rFonts w:ascii="Times New Roman" w:hAnsi="Times New Roman" w:eastAsia="黑体"/>
              <w:sz w:val="22"/>
              <w:szCs w:val="32"/>
            </w:rPr>
            <w:t>简介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_Toc23205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43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_Toc4954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 w:ascii="Times New Roman" w:hAnsi="Times New Roman" w:eastAsia="黑体"/>
              <w:sz w:val="22"/>
              <w:szCs w:val="32"/>
            </w:rPr>
            <w:t>2.2 模块简介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_Toc4954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36"/>
            <w:tabs>
              <w:tab w:val="right" w:leader="dot" w:pos="8306"/>
              <w:tab w:val="clear" w:pos="829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_Toc32259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 w:val="22"/>
              <w:szCs w:val="44"/>
            </w:rPr>
            <w:t>3</w:t>
          </w:r>
          <w:r>
            <w:rPr>
              <w:rFonts w:hint="eastAsia" w:ascii="Times New Roman" w:hAnsi="Times New Roman" w:eastAsia="黑体"/>
              <w:sz w:val="22"/>
              <w:szCs w:val="44"/>
            </w:rPr>
            <w:t>、游戏设计架构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_Toc32259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43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_Toc24159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/>
              <w:sz w:val="22"/>
              <w:szCs w:val="22"/>
            </w:rPr>
            <w:t>3.1、模型设计说明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_Toc24159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36"/>
            <w:tabs>
              <w:tab w:val="right" w:leader="dot" w:pos="8306"/>
              <w:tab w:val="clear" w:pos="829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_Toc50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 w:ascii="Times New Roman" w:hAnsi="Times New Roman" w:eastAsia="黑体"/>
              <w:sz w:val="22"/>
              <w:szCs w:val="44"/>
            </w:rPr>
            <w:t>4、交互详细设计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_Toc50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43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_Toc9779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/>
              <w:sz w:val="22"/>
              <w:szCs w:val="22"/>
            </w:rPr>
            <w:t>4.</w:t>
          </w:r>
          <w:r>
            <w:rPr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</w:rPr>
            <w:t>、</w:t>
          </w:r>
          <w:r>
            <w:rPr>
              <w:rFonts w:hint="eastAsia"/>
              <w:sz w:val="22"/>
              <w:szCs w:val="28"/>
            </w:rPr>
            <w:t>游戏控制详细设计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_Toc9779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_Toc21810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/>
              <w:sz w:val="22"/>
              <w:szCs w:val="22"/>
            </w:rPr>
            <w:t>4.</w:t>
          </w:r>
          <w:r>
            <w:rPr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</w:rPr>
            <w:t>.1 加载游戏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_Toc21810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_Toc23265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/>
              <w:sz w:val="22"/>
              <w:szCs w:val="22"/>
            </w:rPr>
            <w:t>4.</w:t>
          </w:r>
          <w:r>
            <w:rPr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</w:rPr>
            <w:t>.2 暂停游戏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_Toc23265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_Toc28865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/>
              <w:sz w:val="22"/>
              <w:szCs w:val="22"/>
            </w:rPr>
            <w:t>4.</w:t>
          </w:r>
          <w:r>
            <w:rPr>
              <w:sz w:val="22"/>
              <w:szCs w:val="22"/>
            </w:rPr>
            <w:t>1</w:t>
          </w:r>
          <w:r>
            <w:rPr>
              <w:rFonts w:hint="eastAsia"/>
              <w:sz w:val="22"/>
              <w:szCs w:val="22"/>
            </w:rPr>
            <w:t>.3 开始与退出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_Toc28865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10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43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_Toc23942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/>
              <w:sz w:val="22"/>
              <w:szCs w:val="22"/>
            </w:rPr>
            <w:t>4.2、</w:t>
          </w:r>
          <w:r>
            <w:rPr>
              <w:rFonts w:hint="eastAsia"/>
              <w:sz w:val="22"/>
              <w:szCs w:val="28"/>
            </w:rPr>
            <w:t>游戏角色</w:t>
          </w:r>
          <w:r>
            <w:rPr>
              <w:rFonts w:hint="eastAsia"/>
              <w:sz w:val="22"/>
              <w:szCs w:val="22"/>
            </w:rPr>
            <w:t>模块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_Toc23942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11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_Toc25213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/>
              <w:sz w:val="22"/>
              <w:szCs w:val="22"/>
            </w:rPr>
            <w:t>4.2.1 角色移动控制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_Toc25213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11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_Toc11890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/>
              <w:sz w:val="22"/>
              <w:szCs w:val="22"/>
            </w:rPr>
            <w:t>4.2.2 人物碰撞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_Toc11890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14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43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_Toc17399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/>
              <w:sz w:val="22"/>
              <w:szCs w:val="22"/>
            </w:rPr>
            <w:t>4.</w:t>
          </w:r>
          <w:r>
            <w:rPr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</w:rPr>
            <w:t>、敌人模块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_Toc17399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15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_Toc14703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/>
              <w:sz w:val="22"/>
              <w:szCs w:val="22"/>
            </w:rPr>
            <w:t>4.</w:t>
          </w:r>
          <w:r>
            <w:rPr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</w:rPr>
            <w:t>.1 生成敌人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_Toc14703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15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_Toc4193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/>
              <w:sz w:val="22"/>
              <w:szCs w:val="22"/>
            </w:rPr>
            <w:t>4.</w:t>
          </w:r>
          <w:r>
            <w:rPr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</w:rPr>
            <w:t>.2 关卡设置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_Toc4193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16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_Toc6448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/>
              <w:sz w:val="22"/>
              <w:szCs w:val="22"/>
            </w:rPr>
            <w:t>4.</w:t>
          </w:r>
          <w:r>
            <w:rPr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</w:rPr>
            <w:t>.3 碰撞检测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_Toc6448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17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_Toc31429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/>
              <w:sz w:val="22"/>
              <w:szCs w:val="22"/>
            </w:rPr>
            <w:t>4.</w:t>
          </w:r>
          <w:r>
            <w:rPr>
              <w:sz w:val="22"/>
              <w:szCs w:val="22"/>
            </w:rPr>
            <w:t>3</w:t>
          </w:r>
          <w:r>
            <w:rPr>
              <w:rFonts w:hint="eastAsia"/>
              <w:sz w:val="22"/>
              <w:szCs w:val="22"/>
            </w:rPr>
            <w:t>.4 敌人动作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_Toc31429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17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36"/>
            <w:tabs>
              <w:tab w:val="right" w:leader="dot" w:pos="8306"/>
              <w:tab w:val="clear" w:pos="829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_Toc13102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 w:ascii="Times New Roman" w:hAnsi="Times New Roman" w:eastAsia="黑体"/>
              <w:sz w:val="22"/>
              <w:szCs w:val="44"/>
            </w:rPr>
            <w:t>5、玩法简介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_Toc13102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18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43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_Toc16105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/>
              <w:sz w:val="22"/>
              <w:szCs w:val="22"/>
            </w:rPr>
            <w:t>5.1、移动控制及游戏设定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_Toc16105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18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pStyle w:val="43"/>
            <w:tabs>
              <w:tab w:val="right" w:leader="dot" w:pos="8306"/>
            </w:tabs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begin"/>
          </w:r>
          <w:r>
            <w:rPr>
              <w:bCs/>
              <w:sz w:val="22"/>
              <w:szCs w:val="22"/>
              <w:lang w:val="zh-CN"/>
            </w:rPr>
            <w:instrText xml:space="preserve"> HYPERLINK \l _Toc22402 </w:instrText>
          </w:r>
          <w:r>
            <w:rPr>
              <w:bCs/>
              <w:sz w:val="22"/>
              <w:szCs w:val="22"/>
              <w:lang w:val="zh-CN"/>
            </w:rPr>
            <w:fldChar w:fldCharType="separate"/>
          </w:r>
          <w:r>
            <w:rPr>
              <w:rFonts w:hint="eastAsia"/>
              <w:sz w:val="22"/>
              <w:szCs w:val="22"/>
            </w:rPr>
            <w:t>5.</w:t>
          </w:r>
          <w:r>
            <w:rPr>
              <w:sz w:val="22"/>
              <w:szCs w:val="22"/>
            </w:rPr>
            <w:t>2</w:t>
          </w:r>
          <w:r>
            <w:rPr>
              <w:rFonts w:hint="eastAsia"/>
              <w:sz w:val="22"/>
              <w:szCs w:val="22"/>
            </w:rPr>
            <w:t>、人物攻击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_Toc22402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18</w:t>
          </w:r>
          <w:r>
            <w:rPr>
              <w:sz w:val="22"/>
              <w:szCs w:val="22"/>
            </w:rPr>
            <w:fldChar w:fldCharType="end"/>
          </w:r>
          <w:r>
            <w:rPr>
              <w:bCs/>
              <w:sz w:val="22"/>
              <w:szCs w:val="22"/>
              <w:lang w:val="zh-CN"/>
            </w:rPr>
            <w:fldChar w:fldCharType="end"/>
          </w:r>
        </w:p>
        <w:p>
          <w:pPr>
            <w:spacing w:line="360" w:lineRule="auto"/>
            <w:rPr>
              <w:sz w:val="22"/>
              <w:szCs w:val="22"/>
            </w:rPr>
          </w:pPr>
          <w:r>
            <w:rPr>
              <w:bCs/>
              <w:sz w:val="22"/>
              <w:szCs w:val="22"/>
              <w:lang w:val="zh-CN"/>
            </w:rPr>
            <w:fldChar w:fldCharType="end"/>
          </w:r>
        </w:p>
      </w:sdtContent>
    </w:sdt>
    <w:p>
      <w:pPr>
        <w:pStyle w:val="2"/>
        <w:tabs>
          <w:tab w:val="left" w:pos="6165"/>
        </w:tabs>
        <w:spacing w:after="240" w:line="360" w:lineRule="auto"/>
        <w:rPr>
          <w:rFonts w:ascii="Times New Roman" w:hAnsi="Times New Roman" w:eastAsia="黑体"/>
          <w:color w:val="auto"/>
          <w:sz w:val="44"/>
          <w:szCs w:val="44"/>
        </w:rPr>
      </w:pPr>
      <w:bookmarkStart w:id="0" w:name="_Toc435555000"/>
      <w:bookmarkStart w:id="1" w:name="_Toc1054"/>
      <w:r>
        <w:rPr>
          <w:rFonts w:ascii="Times New Roman" w:hAnsi="Times New Roman" w:eastAsia="黑体"/>
          <w:color w:val="auto"/>
          <w:sz w:val="44"/>
          <w:szCs w:val="44"/>
        </w:rPr>
        <w:t>1．导言</w:t>
      </w:r>
      <w:bookmarkEnd w:id="0"/>
      <w:bookmarkEnd w:id="1"/>
      <w:r>
        <w:rPr>
          <w:rFonts w:ascii="Times New Roman" w:hAnsi="Times New Roman" w:eastAsia="黑体"/>
          <w:color w:val="auto"/>
          <w:sz w:val="44"/>
          <w:szCs w:val="44"/>
        </w:rPr>
        <w:tab/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2"/>
          <w:szCs w:val="32"/>
        </w:rPr>
      </w:pPr>
      <w:bookmarkStart w:id="2" w:name="_Toc440351860"/>
      <w:bookmarkStart w:id="3" w:name="_Toc445715206"/>
      <w:bookmarkStart w:id="4" w:name="_Toc440348448"/>
      <w:bookmarkStart w:id="5" w:name="_Toc440351844"/>
      <w:bookmarkStart w:id="6" w:name="_Toc435555001"/>
      <w:bookmarkStart w:id="7" w:name="_Toc459082583"/>
      <w:bookmarkStart w:id="8" w:name="_Toc439486445"/>
      <w:bookmarkStart w:id="9" w:name="_Toc440343812"/>
      <w:bookmarkStart w:id="10" w:name="_Toc435515184"/>
      <w:bookmarkStart w:id="11" w:name="_Toc439478830"/>
      <w:bookmarkStart w:id="12" w:name="_Toc439479125"/>
      <w:bookmarkStart w:id="13" w:name="_Toc439479245"/>
      <w:bookmarkStart w:id="14" w:name="_Toc439486469"/>
      <w:bookmarkStart w:id="15" w:name="_Toc439486572"/>
      <w:bookmarkStart w:id="16" w:name="_Toc439486668"/>
      <w:bookmarkStart w:id="17" w:name="_Toc439486685"/>
      <w:bookmarkStart w:id="18" w:name="_Toc440343824"/>
      <w:bookmarkStart w:id="19" w:name="_Toc440343883"/>
      <w:bookmarkStart w:id="20" w:name="_Toc440348420"/>
      <w:bookmarkStart w:id="21" w:name="_Toc435871190"/>
      <w:bookmarkStart w:id="22" w:name="_Toc439478941"/>
      <w:bookmarkStart w:id="23" w:name="_Toc435931855"/>
      <w:bookmarkStart w:id="24" w:name="_Toc439216690"/>
      <w:bookmarkStart w:id="25" w:name="_Toc439479044"/>
      <w:bookmarkStart w:id="26" w:name="_Toc439486266"/>
      <w:bookmarkStart w:id="27" w:name="_Toc20635"/>
      <w:r>
        <w:rPr>
          <w:rFonts w:ascii="Times New Roman" w:hAnsi="Times New Roman" w:eastAsia="黑体"/>
          <w:color w:val="auto"/>
          <w:sz w:val="32"/>
          <w:szCs w:val="32"/>
        </w:rPr>
        <w:t>1.1</w:t>
      </w:r>
      <w:r>
        <w:rPr>
          <w:rFonts w:hint="eastAsia" w:ascii="Times New Roman" w:hAnsi="Times New Roman" w:eastAsia="黑体"/>
          <w:color w:val="auto"/>
          <w:sz w:val="32"/>
          <w:szCs w:val="32"/>
        </w:rPr>
        <w:t xml:space="preserve"> </w:t>
      </w:r>
      <w:r>
        <w:rPr>
          <w:rFonts w:ascii="Times New Roman" w:hAnsi="Times New Roman" w:eastAsia="黑体"/>
          <w:color w:val="auto"/>
          <w:sz w:val="32"/>
          <w:szCs w:val="32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2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>该文档是对</w:t>
      </w:r>
      <w:r>
        <w:rPr>
          <w:rFonts w:hint="eastAsia" w:ascii="Times New Roman" w:hAnsi="Times New Roman" w:cs="Times New Roman"/>
          <w:sz w:val="24"/>
          <w:szCs w:val="24"/>
        </w:rPr>
        <w:t>守卫村子概要设计进行的</w:t>
      </w:r>
      <w:r>
        <w:rPr>
          <w:rFonts w:ascii="Times New Roman" w:hAnsi="Times New Roman" w:cs="Times New Roman"/>
          <w:sz w:val="24"/>
          <w:szCs w:val="24"/>
        </w:rPr>
        <w:t>详细说明，</w:t>
      </w:r>
      <w:r>
        <w:rPr>
          <w:rFonts w:hint="eastAsia" w:ascii="Times New Roman" w:hAnsi="Times New Roman" w:cs="Times New Roman"/>
          <w:sz w:val="24"/>
          <w:szCs w:val="24"/>
        </w:rPr>
        <w:t>是为了指导和规范守卫村子开发而制定的详细</w:t>
      </w:r>
      <w:r>
        <w:rPr>
          <w:rFonts w:ascii="Times New Roman" w:hAnsi="Times New Roman" w:cs="Times New Roman"/>
          <w:sz w:val="24"/>
          <w:szCs w:val="24"/>
        </w:rPr>
        <w:t>开发</w:t>
      </w:r>
      <w:r>
        <w:rPr>
          <w:rFonts w:hint="eastAsia" w:ascii="Times New Roman" w:hAnsi="Times New Roman" w:cs="Times New Roman"/>
          <w:sz w:val="24"/>
          <w:szCs w:val="24"/>
        </w:rPr>
        <w:t>设计文档，该文档制定了游戏的开发路线、和交互过程，开发人员和维护人员可以根据该文档开发和维护游戏的代码，根据本文档可以合理的对游戏进行后续的升级和修改。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2"/>
          <w:szCs w:val="32"/>
        </w:rPr>
      </w:pPr>
      <w:bookmarkStart w:id="28" w:name="_Toc435555002"/>
      <w:bookmarkStart w:id="29" w:name="_Toc16746"/>
      <w:r>
        <w:rPr>
          <w:rFonts w:ascii="Times New Roman" w:hAnsi="Times New Roman" w:eastAsia="黑体"/>
          <w:color w:val="auto"/>
          <w:sz w:val="32"/>
          <w:szCs w:val="32"/>
        </w:rPr>
        <w:t>1.2 范围</w:t>
      </w:r>
      <w:bookmarkEnd w:id="28"/>
      <w:bookmarkEnd w:id="29"/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30" w:name="_Toc435555003"/>
      <w:r>
        <w:rPr>
          <w:rFonts w:hint="eastAsia" w:ascii="Times New Roman" w:hAnsi="Times New Roman" w:cs="Times New Roman"/>
          <w:sz w:val="24"/>
          <w:szCs w:val="24"/>
        </w:rPr>
        <w:t>该文档内容涵盖游戏“守卫村子”的所有功能模块的详细设计描述，从游戏的模型设计到场景设计，关卡加载到敌军生成，该文档都会详细的描述出实现的过程。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30"/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2"/>
          <w:szCs w:val="32"/>
        </w:rPr>
      </w:pPr>
      <w:bookmarkStart w:id="31" w:name="_Toc444202908"/>
      <w:bookmarkStart w:id="32" w:name="_Toc17645"/>
      <w:bookmarkStart w:id="33" w:name="_Toc435555005"/>
      <w:r>
        <w:rPr>
          <w:rFonts w:ascii="Times New Roman" w:hAnsi="Times New Roman" w:eastAsia="黑体"/>
          <w:color w:val="auto"/>
          <w:sz w:val="32"/>
          <w:szCs w:val="32"/>
        </w:rPr>
        <w:t>1.4 参考资料</w:t>
      </w:r>
      <w:bookmarkEnd w:id="31"/>
      <w:bookmarkEnd w:id="3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[1]穆海明, 刘盼, 刘兴华. 基于Unity的游戏开发[J]. 通讯世界, 2016(8):288-289.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[2]唐捷. 基于UNITY3D的小游戏开发[J]. 电脑编程技巧与维护, 2016(23):89-90.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[3]陈雪梅. 基于Unity3D的手机游戏开发[J]. 电子技术与软件工程, 2016(23):71-72.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[4]赵海峰. 基于Unity3D的游戏开发与设计[D]. 山东科技大学, 2014.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[5]胡能发. 基于Unity3d游戏开发中地面及水下效果的渲染设计[J]. 电子世界, 2015(22):161-162.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[6]严宝平. 基于Unity3D的游戏开发及跨平台移植[D]. 南京大学, 2010.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[7]吴志达. 一个基于Unity3d游戏引擎的体感游戏研究与实现[D]. 中山大学, 2012.</w:t>
      </w:r>
    </w:p>
    <w:p/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2"/>
          <w:szCs w:val="32"/>
        </w:rPr>
      </w:pPr>
      <w:bookmarkStart w:id="34" w:name="_Toc9030"/>
      <w:r>
        <w:rPr>
          <w:rFonts w:ascii="Times New Roman" w:hAnsi="Times New Roman" w:eastAsia="黑体"/>
          <w:color w:val="auto"/>
          <w:sz w:val="32"/>
          <w:szCs w:val="32"/>
        </w:rPr>
        <w:t>1.5 版本更新信息</w:t>
      </w:r>
      <w:bookmarkEnd w:id="33"/>
      <w:bookmarkEnd w:id="34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本文档的更新记录如下表</w:t>
      </w:r>
      <w:r>
        <w:rPr>
          <w:rFonts w:hint="eastAsia"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1所示。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1"/>
          <w:szCs w:val="24"/>
        </w:rPr>
        <w:t xml:space="preserve">  表1-1   文档更新记录</w:t>
      </w:r>
    </w:p>
    <w:tbl>
      <w:tblPr>
        <w:tblStyle w:val="49"/>
        <w:tblW w:w="5000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50"/>
        <w:gridCol w:w="1452"/>
        <w:gridCol w:w="1790"/>
        <w:gridCol w:w="1538"/>
        <w:gridCol w:w="21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867" w:type="pct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868" w:type="pct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070" w:type="pct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919" w:type="pct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274" w:type="pct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867" w:type="pct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68" w:type="pct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2021.6.20</w:t>
            </w:r>
          </w:p>
        </w:tc>
        <w:tc>
          <w:tcPr>
            <w:tcW w:w="1070" w:type="pct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19" w:type="pct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274" w:type="pct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867" w:type="pct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868" w:type="pct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2021.6.21</w:t>
            </w:r>
          </w:p>
        </w:tc>
        <w:tc>
          <w:tcPr>
            <w:tcW w:w="1070" w:type="pct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19" w:type="pct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增加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867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868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2021.6.22</w:t>
            </w:r>
          </w:p>
        </w:tc>
        <w:tc>
          <w:tcPr>
            <w:tcW w:w="1070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91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2章节</w:t>
            </w:r>
          </w:p>
        </w:tc>
        <w:tc>
          <w:tcPr>
            <w:tcW w:w="127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86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6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2021.6.23</w:t>
            </w:r>
          </w:p>
        </w:tc>
        <w:tc>
          <w:tcPr>
            <w:tcW w:w="107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91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3章节</w:t>
            </w:r>
          </w:p>
        </w:tc>
        <w:tc>
          <w:tcPr>
            <w:tcW w:w="127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86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86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2021.6.24</w:t>
            </w:r>
          </w:p>
        </w:tc>
        <w:tc>
          <w:tcPr>
            <w:tcW w:w="107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91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27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适量修改</w:t>
            </w:r>
          </w:p>
        </w:tc>
      </w:tr>
    </w:tbl>
    <w:p>
      <w:p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表1-</w:t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pStyle w:val="2"/>
        <w:spacing w:after="240" w:line="360" w:lineRule="auto"/>
        <w:rPr>
          <w:rFonts w:ascii="Times New Roman" w:hAnsi="Times New Roman" w:eastAsia="黑体"/>
          <w:color w:val="auto"/>
          <w:sz w:val="44"/>
          <w:szCs w:val="44"/>
        </w:rPr>
      </w:pPr>
      <w:bookmarkStart w:id="35" w:name="_Toc435555006"/>
      <w:bookmarkStart w:id="36" w:name="_Toc13149"/>
      <w:r>
        <w:rPr>
          <w:rFonts w:ascii="Times New Roman" w:hAnsi="Times New Roman" w:eastAsia="黑体"/>
          <w:color w:val="auto"/>
          <w:sz w:val="44"/>
          <w:szCs w:val="44"/>
        </w:rPr>
        <w:t>2</w:t>
      </w:r>
      <w:r>
        <w:rPr>
          <w:rFonts w:hint="eastAsia" w:ascii="Times New Roman" w:hAnsi="Times New Roman" w:eastAsia="黑体"/>
          <w:color w:val="auto"/>
          <w:sz w:val="44"/>
          <w:szCs w:val="44"/>
        </w:rPr>
        <w:t>．详细设计简述</w:t>
      </w:r>
      <w:bookmarkEnd w:id="35"/>
      <w:bookmarkEnd w:id="36"/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2"/>
          <w:szCs w:val="32"/>
        </w:rPr>
      </w:pPr>
      <w:bookmarkStart w:id="37" w:name="_Toc435555007"/>
      <w:bookmarkStart w:id="38" w:name="_Toc23205"/>
      <w:r>
        <w:rPr>
          <w:rFonts w:ascii="Times New Roman" w:hAnsi="Times New Roman" w:eastAsia="黑体"/>
          <w:color w:val="auto"/>
          <w:sz w:val="32"/>
          <w:szCs w:val="32"/>
        </w:rPr>
        <w:t>2.</w:t>
      </w:r>
      <w:r>
        <w:rPr>
          <w:rFonts w:hint="eastAsia" w:ascii="Times New Roman" w:hAnsi="Times New Roman" w:eastAsia="黑体"/>
          <w:color w:val="auto"/>
          <w:sz w:val="32"/>
          <w:szCs w:val="32"/>
        </w:rPr>
        <w:t>1</w:t>
      </w:r>
      <w:r>
        <w:rPr>
          <w:rFonts w:ascii="Times New Roman" w:hAnsi="Times New Roman" w:eastAsia="黑体"/>
          <w:color w:val="auto"/>
          <w:sz w:val="32"/>
          <w:szCs w:val="32"/>
        </w:rPr>
        <w:t xml:space="preserve"> </w:t>
      </w:r>
      <w:r>
        <w:rPr>
          <w:rFonts w:hint="eastAsia" w:ascii="Times New Roman" w:hAnsi="Times New Roman" w:eastAsia="黑体"/>
          <w:color w:val="auto"/>
          <w:sz w:val="32"/>
          <w:szCs w:val="32"/>
        </w:rPr>
        <w:t>设计</w:t>
      </w:r>
      <w:r>
        <w:rPr>
          <w:rFonts w:ascii="Times New Roman" w:hAnsi="Times New Roman" w:eastAsia="黑体"/>
          <w:color w:val="auto"/>
          <w:sz w:val="32"/>
          <w:szCs w:val="32"/>
        </w:rPr>
        <w:t>简介</w:t>
      </w:r>
      <w:bookmarkEnd w:id="37"/>
      <w:bookmarkEnd w:id="38"/>
    </w:p>
    <w:p>
      <w:pPr>
        <w:spacing w:line="360" w:lineRule="auto"/>
        <w:ind w:firstLine="56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b/>
          <w:bCs/>
          <w:sz w:val="28"/>
          <w:szCs w:val="28"/>
          <w:lang w:bidi="en-US"/>
        </w:rPr>
        <w:t>游戏模式</w:t>
      </w:r>
      <w:r>
        <w:rPr>
          <w:rFonts w:hint="eastAsia"/>
          <w:sz w:val="22"/>
          <w:szCs w:val="22"/>
          <w:lang w:bidi="en-US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>本游戏采用unity游戏引擎搭建，游戏的场景资源包、人物资源包与击打音效都是采用网络上的资源包，游戏采用自动生成敌人的方法，人如果被怪物击中一次就扣一滴血，扣完十滴血游戏结束。</w:t>
      </w:r>
    </w:p>
    <w:p>
      <w:pPr>
        <w:spacing w:line="360" w:lineRule="auto"/>
        <w:ind w:firstLine="56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攻击方式</w:t>
      </w:r>
      <w:r>
        <w:rPr>
          <w:rFonts w:hint="eastAsia" w:ascii="Times New Roman" w:hAnsi="Times New Roman" w:cs="Times New Roman"/>
          <w:sz w:val="24"/>
          <w:szCs w:val="24"/>
        </w:rPr>
        <w:t>：人物攻击方式为射箭（远程攻击），监听鼠标按键，每按一下就生成一支线性的箭，依靠unity提供的物体碰撞检测来判断是否击中怪物。</w:t>
      </w:r>
    </w:p>
    <w:p>
      <w:pPr>
        <w:spacing w:line="360" w:lineRule="auto"/>
        <w:ind w:firstLine="56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移动方式</w:t>
      </w:r>
      <w:r>
        <w:rPr>
          <w:rFonts w:hint="eastAsia" w:ascii="Times New Roman" w:hAnsi="Times New Roman" w:cs="Times New Roman"/>
          <w:sz w:val="24"/>
          <w:szCs w:val="24"/>
        </w:rPr>
        <w:t>：监听w、s、a、d四个键，分别代表前进、后退、向左、向右，四个方向的移动速度是固定的，再配合游戏角色配套的动画来完成角色的移动。</w:t>
      </w:r>
    </w:p>
    <w:p>
      <w:pPr>
        <w:spacing w:line="360" w:lineRule="auto"/>
        <w:ind w:firstLine="56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关卡设置</w:t>
      </w:r>
      <w:r>
        <w:rPr>
          <w:rFonts w:hint="eastAsia" w:ascii="Times New Roman" w:hAnsi="Times New Roman" w:cs="Times New Roman"/>
          <w:sz w:val="24"/>
          <w:szCs w:val="24"/>
        </w:rPr>
        <w:t>：本游戏一共设置了8个关卡，每次击杀当前关卡的所有的敌人后才能自动进入下一关，后一个关卡的怪物都会比前一个关卡的怪物多，以此来提升游戏的难度。</w:t>
      </w:r>
    </w:p>
    <w:p>
      <w:pPr>
        <w:spacing w:line="360" w:lineRule="auto"/>
        <w:ind w:firstLine="562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怪物生成</w:t>
      </w:r>
      <w:r>
        <w:rPr>
          <w:rFonts w:hint="eastAsia" w:ascii="Times New Roman" w:hAnsi="Times New Roman" w:cs="Times New Roman"/>
          <w:sz w:val="24"/>
          <w:szCs w:val="24"/>
        </w:rPr>
        <w:t>：将所有关卡的怪物生成位置、怪物的类型、怪物的速度和出现的时间等封装成j</w:t>
      </w:r>
      <w:r>
        <w:rPr>
          <w:rFonts w:ascii="Times New Roman" w:hAnsi="Times New Roman" w:cs="Times New Roman"/>
          <w:sz w:val="24"/>
          <w:szCs w:val="24"/>
        </w:rPr>
        <w:t>son</w:t>
      </w:r>
      <w:r>
        <w:rPr>
          <w:rFonts w:hint="eastAsia" w:ascii="Times New Roman" w:hAnsi="Times New Roman" w:cs="Times New Roman"/>
          <w:sz w:val="24"/>
          <w:szCs w:val="24"/>
        </w:rPr>
        <w:t>格式的文本文件，每次读一段以此来实现游戏关卡的效果，在每一段的json中，可以添加任意数量的怪物以此来控制游戏的难度。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2"/>
          <w:szCs w:val="32"/>
        </w:rPr>
      </w:pPr>
      <w:bookmarkStart w:id="39" w:name="_Toc435555008"/>
      <w:bookmarkStart w:id="40" w:name="_Toc4954"/>
      <w:r>
        <w:rPr>
          <w:rFonts w:hint="eastAsia" w:ascii="Times New Roman" w:hAnsi="Times New Roman" w:eastAsia="黑体"/>
          <w:color w:val="auto"/>
          <w:sz w:val="32"/>
          <w:szCs w:val="32"/>
        </w:rPr>
        <w:t>2.2 模块简介</w:t>
      </w:r>
      <w:bookmarkEnd w:id="39"/>
      <w:bookmarkEnd w:id="40"/>
    </w:p>
    <w:p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游戏控制模块：</w:t>
      </w:r>
    </w:p>
    <w:p>
      <w:pPr>
        <w:spacing w:line="360" w:lineRule="auto"/>
        <w:ind w:firstLine="1320" w:firstLineChars="600"/>
        <w:rPr>
          <w:sz w:val="22"/>
          <w:szCs w:val="22"/>
        </w:rPr>
      </w:pPr>
      <w:r>
        <w:rPr>
          <w:rFonts w:hint="eastAsia"/>
          <w:sz w:val="22"/>
          <w:szCs w:val="22"/>
        </w:rPr>
        <w:drawing>
          <wp:inline distT="0" distB="0" distL="0" distR="0">
            <wp:extent cx="5274310" cy="3328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游戏角色模块：</w:t>
      </w:r>
    </w:p>
    <w:p>
      <w:pPr>
        <w:spacing w:line="360" w:lineRule="auto"/>
        <w:ind w:firstLine="1540" w:firstLineChars="700"/>
        <w:rPr>
          <w:sz w:val="22"/>
          <w:szCs w:val="22"/>
        </w:rPr>
      </w:pPr>
      <w:r>
        <w:rPr>
          <w:rFonts w:hint="eastAsia"/>
          <w:sz w:val="22"/>
          <w:szCs w:val="22"/>
        </w:rPr>
        <w:drawing>
          <wp:inline distT="0" distB="0" distL="0" distR="0">
            <wp:extent cx="5274310" cy="3328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敌人模块：</w:t>
      </w:r>
    </w:p>
    <w:p>
      <w:pPr>
        <w:spacing w:line="360" w:lineRule="auto"/>
        <w:ind w:left="660" w:hanging="660" w:hangingChars="30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drawing>
          <wp:inline distT="0" distB="0" distL="0" distR="0">
            <wp:extent cx="5274310" cy="3328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ascii="Times New Roman" w:hAnsi="Times New Roman" w:eastAsia="黑体"/>
          <w:color w:val="auto"/>
          <w:sz w:val="44"/>
          <w:szCs w:val="44"/>
        </w:rPr>
      </w:pPr>
      <w:bookmarkStart w:id="41" w:name="_Toc435555009"/>
      <w:bookmarkStart w:id="42" w:name="_Toc32259"/>
      <w:r>
        <w:rPr>
          <w:rFonts w:ascii="Times New Roman" w:hAnsi="Times New Roman" w:eastAsia="黑体"/>
          <w:color w:val="auto"/>
          <w:sz w:val="44"/>
          <w:szCs w:val="44"/>
        </w:rPr>
        <w:t>3</w:t>
      </w:r>
      <w:r>
        <w:rPr>
          <w:rFonts w:hint="eastAsia" w:ascii="Times New Roman" w:hAnsi="Times New Roman" w:eastAsia="黑体"/>
          <w:color w:val="auto"/>
          <w:sz w:val="44"/>
          <w:szCs w:val="44"/>
        </w:rPr>
        <w:t>、</w:t>
      </w:r>
      <w:bookmarkEnd w:id="41"/>
      <w:r>
        <w:rPr>
          <w:rFonts w:hint="eastAsia" w:ascii="Times New Roman" w:hAnsi="Times New Roman" w:eastAsia="黑体"/>
          <w:color w:val="auto"/>
          <w:sz w:val="44"/>
          <w:szCs w:val="44"/>
        </w:rPr>
        <w:t>游戏设计架构</w:t>
      </w:r>
      <w:bookmarkEnd w:id="42"/>
    </w:p>
    <w:p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color w:val="auto"/>
          <w:sz w:val="28"/>
          <w:szCs w:val="28"/>
        </w:rPr>
      </w:pPr>
      <w:bookmarkStart w:id="43" w:name="_Toc435555010"/>
      <w:bookmarkStart w:id="44" w:name="_Toc24159"/>
      <w:r>
        <w:rPr>
          <w:rFonts w:hint="eastAsia"/>
          <w:color w:val="auto"/>
          <w:sz w:val="28"/>
          <w:szCs w:val="28"/>
        </w:rPr>
        <w:t>3.1、模型设计说明</w:t>
      </w:r>
      <w:bookmarkEnd w:id="43"/>
      <w:bookmarkEnd w:id="44"/>
    </w:p>
    <w:p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人物模型：</w:t>
      </w:r>
    </w:p>
    <w:p>
      <w:pPr>
        <w:widowControl w:val="0"/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人物模型有对应的动作动画和动作音效，每次进行动作更改时，也会加载相应的效果。</w:t>
      </w:r>
    </w:p>
    <w:p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0" distR="0">
            <wp:extent cx="3543300" cy="2533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敌人模型：</w:t>
      </w:r>
    </w:p>
    <w:p>
      <w:pPr>
        <w:widowControl w:val="0"/>
        <w:spacing w:after="0" w:line="360" w:lineRule="auto"/>
        <w:jc w:val="both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每种类型的敌人都有出生、死亡、跑动音效和动画</w:t>
      </w:r>
    </w:p>
    <w:p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类型一：</w:t>
      </w:r>
    </w:p>
    <w:p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0" distR="0">
            <wp:extent cx="3228975" cy="2676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类型二：</w:t>
      </w:r>
    </w:p>
    <w:p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0" distR="0">
            <wp:extent cx="2819400" cy="2181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类型三：</w:t>
      </w:r>
    </w:p>
    <w:p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0" distR="0">
            <wp:extent cx="3076575" cy="2543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ascii="Times New Roman" w:hAnsi="Times New Roman" w:eastAsia="黑体"/>
          <w:color w:val="auto"/>
          <w:sz w:val="44"/>
          <w:szCs w:val="44"/>
        </w:rPr>
      </w:pPr>
      <w:bookmarkStart w:id="45" w:name="_Toc435555012"/>
      <w:bookmarkStart w:id="46" w:name="_Toc50"/>
      <w:r>
        <w:rPr>
          <w:rFonts w:hint="eastAsia" w:ascii="Times New Roman" w:hAnsi="Times New Roman" w:eastAsia="黑体"/>
          <w:color w:val="auto"/>
          <w:sz w:val="44"/>
          <w:szCs w:val="44"/>
        </w:rPr>
        <w:t>4、交互详细设计</w:t>
      </w:r>
      <w:bookmarkEnd w:id="45"/>
      <w:bookmarkEnd w:id="46"/>
    </w:p>
    <w:p>
      <w:pPr>
        <w:pStyle w:val="3"/>
        <w:spacing w:line="360" w:lineRule="auto"/>
        <w:rPr>
          <w:color w:val="auto"/>
          <w:sz w:val="28"/>
          <w:szCs w:val="28"/>
        </w:rPr>
      </w:pPr>
      <w:bookmarkStart w:id="47" w:name="_Toc9779"/>
      <w:r>
        <w:rPr>
          <w:rFonts w:hint="eastAsia"/>
          <w:color w:val="auto"/>
          <w:sz w:val="28"/>
          <w:szCs w:val="28"/>
        </w:rPr>
        <w:t>4.</w:t>
      </w:r>
      <w:r>
        <w:rPr>
          <w:color w:val="auto"/>
          <w:sz w:val="28"/>
          <w:szCs w:val="28"/>
        </w:rPr>
        <w:t>1</w:t>
      </w:r>
      <w:r>
        <w:rPr>
          <w:rFonts w:hint="eastAsia"/>
          <w:color w:val="auto"/>
          <w:sz w:val="28"/>
          <w:szCs w:val="28"/>
        </w:rPr>
        <w:t>、游戏控制详细设计</w:t>
      </w:r>
      <w:bookmarkEnd w:id="47"/>
    </w:p>
    <w:p>
      <w:pPr>
        <w:pStyle w:val="4"/>
        <w:spacing w:line="360" w:lineRule="auto"/>
        <w:rPr>
          <w:color w:val="auto"/>
          <w:sz w:val="22"/>
          <w:szCs w:val="22"/>
        </w:rPr>
      </w:pPr>
      <w:bookmarkStart w:id="48" w:name="_Toc21810"/>
      <w:r>
        <w:rPr>
          <w:rFonts w:hint="eastAsia"/>
          <w:color w:val="auto"/>
          <w:sz w:val="22"/>
          <w:szCs w:val="22"/>
        </w:rPr>
        <w:t>4.</w:t>
      </w:r>
      <w:r>
        <w:rPr>
          <w:color w:val="auto"/>
          <w:sz w:val="22"/>
          <w:szCs w:val="22"/>
        </w:rPr>
        <w:t>1</w:t>
      </w:r>
      <w:r>
        <w:rPr>
          <w:rFonts w:hint="eastAsia"/>
          <w:color w:val="auto"/>
          <w:sz w:val="22"/>
          <w:szCs w:val="22"/>
        </w:rPr>
        <w:t>.1 加载游戏</w:t>
      </w:r>
      <w:bookmarkEnd w:id="48"/>
    </w:p>
    <w:p>
      <w:pPr>
        <w:pStyle w:val="3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  <w:shd w:val="clear" w:color="auto" w:fill="FFFFFF"/>
        </w:rPr>
        <w:t>游戏开始或重新进入一个新关卡是都会加载一次新的数据，保证火药桶的及时更新和在每一波关卡生成不同数量的敌人。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74310" cy="52406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rPr>
          <w:color w:val="auto"/>
          <w:sz w:val="22"/>
          <w:szCs w:val="22"/>
        </w:rPr>
      </w:pPr>
      <w:bookmarkStart w:id="49" w:name="_Toc23265"/>
      <w:r>
        <w:rPr>
          <w:rFonts w:hint="eastAsia"/>
          <w:color w:val="auto"/>
          <w:sz w:val="22"/>
          <w:szCs w:val="22"/>
        </w:rPr>
        <w:t>4.</w:t>
      </w:r>
      <w:r>
        <w:rPr>
          <w:color w:val="auto"/>
          <w:sz w:val="22"/>
          <w:szCs w:val="22"/>
        </w:rPr>
        <w:t>1</w:t>
      </w:r>
      <w:r>
        <w:rPr>
          <w:rFonts w:hint="eastAsia"/>
          <w:color w:val="auto"/>
          <w:sz w:val="22"/>
          <w:szCs w:val="22"/>
        </w:rPr>
        <w:t>.2 暂停游戏</w:t>
      </w:r>
      <w:bookmarkEnd w:id="49"/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当选择暂停或游戏通关时，停止敌人的动作，在暂停页面显示有关的提示信息，以及根据不同的结果返回不同的页面。</w:t>
      </w:r>
    </w:p>
    <w:p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5274310" cy="39712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2"/>
          <w:szCs w:val="22"/>
        </w:rPr>
      </w:pPr>
    </w:p>
    <w:p>
      <w:pPr>
        <w:spacing w:line="360" w:lineRule="auto"/>
        <w:rPr>
          <w:sz w:val="22"/>
          <w:szCs w:val="22"/>
        </w:rPr>
      </w:pPr>
    </w:p>
    <w:p>
      <w:pPr>
        <w:spacing w:line="360" w:lineRule="auto"/>
        <w:rPr>
          <w:sz w:val="22"/>
          <w:szCs w:val="22"/>
        </w:rPr>
      </w:pPr>
    </w:p>
    <w:p>
      <w:pPr>
        <w:pStyle w:val="4"/>
        <w:spacing w:line="360" w:lineRule="auto"/>
        <w:rPr>
          <w:color w:val="auto"/>
          <w:sz w:val="22"/>
          <w:szCs w:val="22"/>
        </w:rPr>
      </w:pPr>
      <w:bookmarkStart w:id="50" w:name="_Toc28865"/>
      <w:r>
        <w:rPr>
          <w:rFonts w:hint="eastAsia"/>
          <w:color w:val="auto"/>
          <w:sz w:val="22"/>
          <w:szCs w:val="22"/>
        </w:rPr>
        <w:t>4.</w:t>
      </w:r>
      <w:r>
        <w:rPr>
          <w:color w:val="auto"/>
          <w:sz w:val="22"/>
          <w:szCs w:val="22"/>
        </w:rPr>
        <w:t>1</w:t>
      </w:r>
      <w:r>
        <w:rPr>
          <w:rFonts w:hint="eastAsia"/>
          <w:color w:val="auto"/>
          <w:sz w:val="22"/>
          <w:szCs w:val="22"/>
        </w:rPr>
        <w:t>.3 开始与退出</w:t>
      </w:r>
      <w:bookmarkEnd w:id="50"/>
    </w:p>
    <w:p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按esc键退出游戏，取消暂停时也会重新唤醒游戏</w:t>
      </w:r>
    </w:p>
    <w:p>
      <w:pPr>
        <w:tabs>
          <w:tab w:val="left" w:pos="2829"/>
        </w:tabs>
        <w:bidi w:val="0"/>
        <w:jc w:val="left"/>
        <w:rPr>
          <w:rFonts w:hint="eastAsia"/>
          <w:lang w:val="en-US" w:eastAsia="zh-CN"/>
        </w:rPr>
      </w:pPr>
    </w:p>
    <w:p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5274310" cy="35382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</w:p>
    <w:p>
      <w:pPr>
        <w:spacing w:line="360" w:lineRule="auto"/>
        <w:rPr>
          <w:sz w:val="22"/>
          <w:szCs w:val="22"/>
        </w:rPr>
      </w:pPr>
    </w:p>
    <w:p>
      <w:pPr>
        <w:spacing w:line="360" w:lineRule="auto"/>
        <w:rPr>
          <w:sz w:val="22"/>
          <w:szCs w:val="22"/>
        </w:rPr>
      </w:pPr>
    </w:p>
    <w:p>
      <w:pPr>
        <w:spacing w:line="360" w:lineRule="auto"/>
        <w:rPr>
          <w:sz w:val="22"/>
          <w:szCs w:val="22"/>
        </w:rPr>
      </w:pPr>
    </w:p>
    <w:p>
      <w:pPr>
        <w:spacing w:line="360" w:lineRule="auto"/>
        <w:rPr>
          <w:sz w:val="22"/>
          <w:szCs w:val="22"/>
        </w:rPr>
      </w:pPr>
    </w:p>
    <w:p>
      <w:pPr>
        <w:spacing w:line="360" w:lineRule="auto"/>
        <w:rPr>
          <w:sz w:val="22"/>
          <w:szCs w:val="22"/>
        </w:rPr>
      </w:pPr>
    </w:p>
    <w:p>
      <w:pPr>
        <w:spacing w:line="360" w:lineRule="auto"/>
        <w:rPr>
          <w:sz w:val="22"/>
          <w:szCs w:val="22"/>
        </w:rPr>
      </w:pPr>
    </w:p>
    <w:p>
      <w:pPr>
        <w:spacing w:line="360" w:lineRule="auto"/>
        <w:rPr>
          <w:sz w:val="22"/>
          <w:szCs w:val="22"/>
        </w:rPr>
      </w:pPr>
    </w:p>
    <w:p>
      <w:pPr>
        <w:spacing w:line="360" w:lineRule="auto"/>
        <w:rPr>
          <w:sz w:val="22"/>
          <w:szCs w:val="22"/>
        </w:rPr>
      </w:pPr>
    </w:p>
    <w:p>
      <w:pPr>
        <w:pStyle w:val="3"/>
        <w:spacing w:line="360" w:lineRule="auto"/>
        <w:rPr>
          <w:color w:val="auto"/>
          <w:sz w:val="28"/>
          <w:szCs w:val="28"/>
        </w:rPr>
      </w:pPr>
      <w:bookmarkStart w:id="51" w:name="_Toc435555013"/>
      <w:bookmarkStart w:id="52" w:name="_Toc23942"/>
      <w:r>
        <w:rPr>
          <w:rFonts w:hint="eastAsia"/>
          <w:color w:val="auto"/>
          <w:sz w:val="28"/>
          <w:szCs w:val="28"/>
        </w:rPr>
        <w:t>4.2、游戏角色模块</w:t>
      </w:r>
      <w:bookmarkEnd w:id="51"/>
      <w:bookmarkEnd w:id="52"/>
    </w:p>
    <w:p>
      <w:pPr>
        <w:pStyle w:val="4"/>
        <w:spacing w:line="360" w:lineRule="auto"/>
        <w:rPr>
          <w:color w:val="auto"/>
          <w:sz w:val="22"/>
          <w:szCs w:val="22"/>
        </w:rPr>
      </w:pPr>
      <w:bookmarkStart w:id="53" w:name="_Toc435555014"/>
      <w:bookmarkStart w:id="54" w:name="_Toc25213"/>
      <w:r>
        <w:rPr>
          <w:rFonts w:hint="eastAsia"/>
          <w:color w:val="auto"/>
          <w:sz w:val="22"/>
          <w:szCs w:val="22"/>
        </w:rPr>
        <w:t xml:space="preserve">4.2.1 </w:t>
      </w:r>
      <w:bookmarkEnd w:id="53"/>
      <w:r>
        <w:rPr>
          <w:rFonts w:hint="eastAsia"/>
          <w:color w:val="auto"/>
          <w:sz w:val="22"/>
          <w:szCs w:val="22"/>
        </w:rPr>
        <w:t>角色移动控制</w:t>
      </w:r>
      <w:bookmarkEnd w:id="54"/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捕获键盘输入的按键，加载对应的移动动画及计算移动的偏移量（根据Timer时间类，随着按键按下的时间约长，那么移动的距离也就越长），这样就可以控制角色可以随着玩家的控制而移动的效果。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黑体" w:eastAsia="黑体" w:cs="黑体"/>
          <w:color w:val="FEFFFF"/>
          <w:sz w:val="16"/>
          <w:szCs w:val="16"/>
          <w:lang w:val="zh-CN"/>
        </w:rPr>
      </w:pPr>
      <w:r>
        <w:rPr>
          <w:rFonts w:hint="eastAsia" w:ascii="黑体" w:eastAsia="黑体" w:cs="黑体"/>
          <w:color w:val="FEFFFF"/>
          <w:sz w:val="16"/>
          <w:szCs w:val="16"/>
          <w:lang w:val="zh-CN"/>
        </w:rPr>
        <w:drawing>
          <wp:inline distT="0" distB="0" distL="0" distR="0">
            <wp:extent cx="5274310" cy="30327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hint="eastAsia" w:ascii="黑体" w:eastAsia="黑体" w:cs="黑体"/>
          <w:color w:val="FEFFFF"/>
          <w:sz w:val="16"/>
          <w:szCs w:val="16"/>
          <w:lang w:val="zh-CN"/>
        </w:rPr>
      </w:pPr>
      <w:r>
        <w:rPr>
          <w:rFonts w:hint="eastAsia" w:ascii="黑体" w:eastAsia="黑体" w:cs="黑体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刚开始将四个方向的Bool都设置为false，角色停留在原地不动，捕捉按键，如果获取到相应按键的点击事件就切换方向状态，是角色相对应方向移动。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alibri" w:hAnsi="Calibri" w:eastAsia="黑体" w:cs="Calibri"/>
          <w:color w:val="FEFFFF"/>
          <w:sz w:val="16"/>
          <w:szCs w:val="16"/>
          <w:lang w:val="zh-CN"/>
        </w:rPr>
      </w:pPr>
      <w:r>
        <w:rPr>
          <w:rFonts w:hint="eastAsia" w:ascii="黑体" w:eastAsia="黑体" w:cs="黑体"/>
          <w:color w:val="FEFFFF"/>
          <w:sz w:val="16"/>
          <w:szCs w:val="16"/>
          <w:lang w:val="zh-CN"/>
        </w:rPr>
        <w:drawing>
          <wp:inline distT="0" distB="0" distL="0" distR="0">
            <wp:extent cx="4763135" cy="702056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eastAsia="黑体" w:cs="黑体"/>
          <w:color w:val="FEFFFF"/>
          <w:sz w:val="16"/>
          <w:szCs w:val="16"/>
          <w:lang w:val="zh-CN"/>
        </w:rPr>
        <w:t>进入游首页</w:t>
      </w:r>
    </w:p>
    <w:p>
      <w:pPr>
        <w:spacing w:line="360" w:lineRule="auto"/>
        <w:ind w:firstLine="220" w:firstLineChars="10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捕捉鼠标左键的点击动作，更改攻击状态生成一直线性的箭。</w:t>
      </w:r>
    </w:p>
    <w:p>
      <w:pPr>
        <w:spacing w:line="360" w:lineRule="auto"/>
        <w:ind w:firstLine="220" w:firstLineChars="10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drawing>
          <wp:inline distT="0" distB="0" distL="0" distR="0">
            <wp:extent cx="5274310" cy="56832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20" w:firstLineChars="100"/>
        <w:jc w:val="center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drawing>
          <wp:inline distT="0" distB="0" distL="0" distR="0">
            <wp:extent cx="5274310" cy="6908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rPr>
          <w:color w:val="auto"/>
          <w:sz w:val="22"/>
          <w:szCs w:val="22"/>
        </w:rPr>
      </w:pPr>
      <w:bookmarkStart w:id="55" w:name="_Toc435555015"/>
      <w:bookmarkStart w:id="56" w:name="_Toc11890"/>
      <w:r>
        <w:rPr>
          <w:rFonts w:hint="eastAsia"/>
          <w:color w:val="auto"/>
          <w:sz w:val="22"/>
          <w:szCs w:val="22"/>
        </w:rPr>
        <w:t xml:space="preserve">4.2.2 </w:t>
      </w:r>
      <w:bookmarkEnd w:id="55"/>
      <w:r>
        <w:rPr>
          <w:rFonts w:hint="eastAsia"/>
          <w:color w:val="auto"/>
          <w:sz w:val="22"/>
          <w:szCs w:val="22"/>
        </w:rPr>
        <w:t>人物碰撞</w:t>
      </w:r>
      <w:bookmarkEnd w:id="56"/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根据碰撞传入的伤害值扣除相应的生命值（被敌人击中一下，那么就会造成一点伤害，若扣完十点生命值，人物死亡，游戏结束）。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0" distR="0">
            <wp:extent cx="5274310" cy="19253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color w:val="auto"/>
          <w:sz w:val="28"/>
          <w:szCs w:val="28"/>
        </w:rPr>
      </w:pPr>
      <w:bookmarkStart w:id="57" w:name="_Toc17399"/>
      <w:r>
        <w:rPr>
          <w:rFonts w:hint="eastAsia"/>
          <w:color w:val="auto"/>
          <w:sz w:val="28"/>
          <w:szCs w:val="28"/>
        </w:rPr>
        <w:t>4.</w:t>
      </w:r>
      <w:r>
        <w:rPr>
          <w:color w:val="auto"/>
          <w:sz w:val="28"/>
          <w:szCs w:val="28"/>
        </w:rPr>
        <w:t>3</w:t>
      </w:r>
      <w:r>
        <w:rPr>
          <w:rFonts w:hint="eastAsia"/>
          <w:color w:val="auto"/>
          <w:sz w:val="28"/>
          <w:szCs w:val="28"/>
        </w:rPr>
        <w:t>、敌人模块</w:t>
      </w:r>
      <w:bookmarkEnd w:id="57"/>
    </w:p>
    <w:p>
      <w:pPr>
        <w:pStyle w:val="4"/>
        <w:spacing w:line="360" w:lineRule="auto"/>
        <w:rPr>
          <w:color w:val="auto"/>
          <w:sz w:val="22"/>
          <w:szCs w:val="22"/>
        </w:rPr>
      </w:pPr>
      <w:bookmarkStart w:id="58" w:name="_Toc14703"/>
      <w:r>
        <w:rPr>
          <w:rFonts w:hint="eastAsia"/>
          <w:color w:val="auto"/>
          <w:sz w:val="22"/>
          <w:szCs w:val="22"/>
        </w:rPr>
        <w:t>4.</w:t>
      </w:r>
      <w:r>
        <w:rPr>
          <w:color w:val="auto"/>
          <w:sz w:val="22"/>
          <w:szCs w:val="22"/>
        </w:rPr>
        <w:t>3</w:t>
      </w:r>
      <w:r>
        <w:rPr>
          <w:rFonts w:hint="eastAsia"/>
          <w:color w:val="auto"/>
          <w:sz w:val="22"/>
          <w:szCs w:val="22"/>
        </w:rPr>
        <w:t>.1 生成敌人</w:t>
      </w:r>
      <w:bookmarkEnd w:id="58"/>
    </w:p>
    <w:p>
      <w:pPr>
        <w:spacing w:line="360" w:lineRule="auto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初始化生成敌人，给一个新的敌人赋予各种属性及加载动作，规定了敌人的出生地点，奔跑速度，和敌人的类型。</w:t>
      </w:r>
    </w:p>
    <w:p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drawing>
          <wp:inline distT="0" distB="0" distL="0" distR="0">
            <wp:extent cx="5274310" cy="34677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敌人会根据角色所在的位置而自动寻路，每次角色移动，那么，每个从不同位置生成的敌人都能捕捉到角色的位置，根据对应的计算使敌人向角色靠近，完成自动寻路的效果。</w:t>
      </w:r>
    </w:p>
    <w:p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drawing>
          <wp:inline distT="0" distB="0" distL="0" distR="0">
            <wp:extent cx="5274310" cy="335597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rPr>
          <w:color w:val="auto"/>
          <w:sz w:val="22"/>
          <w:szCs w:val="22"/>
        </w:rPr>
      </w:pPr>
      <w:bookmarkStart w:id="59" w:name="_Toc4193"/>
      <w:r>
        <w:rPr>
          <w:rFonts w:hint="eastAsia"/>
          <w:color w:val="auto"/>
          <w:sz w:val="22"/>
          <w:szCs w:val="22"/>
        </w:rPr>
        <w:t>4.</w:t>
      </w:r>
      <w:r>
        <w:rPr>
          <w:color w:val="auto"/>
          <w:sz w:val="22"/>
          <w:szCs w:val="22"/>
        </w:rPr>
        <w:t>3</w:t>
      </w:r>
      <w:r>
        <w:rPr>
          <w:rFonts w:hint="eastAsia"/>
          <w:color w:val="auto"/>
          <w:sz w:val="22"/>
          <w:szCs w:val="22"/>
        </w:rPr>
        <w:t>.2 关卡设置</w:t>
      </w:r>
      <w:bookmarkEnd w:id="59"/>
    </w:p>
    <w:p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读取关卡的数量，一共8个关卡。每个关卡的敌人都会比上一个关卡多，只有杀完当前关卡的敌人之后才能进入下一关，每一关之间有两秒的间隔时间。</w:t>
      </w:r>
    </w:p>
    <w:p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drawing>
          <wp:inline distT="0" distB="0" distL="0" distR="0">
            <wp:extent cx="5274310" cy="61976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读取json数据获取当前敌军的数量及每一个敌人的属性，每一关的敌人都会封装到一段json数据中，当前关卡结束后就会读取下一段json数据，进入新的关卡。</w:t>
      </w:r>
    </w:p>
    <w:p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drawing>
          <wp:inline distT="0" distB="0" distL="0" distR="0">
            <wp:extent cx="5274310" cy="27711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drawing>
          <wp:inline distT="0" distB="0" distL="0" distR="0">
            <wp:extent cx="5274310" cy="171767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rPr>
          <w:color w:val="auto"/>
          <w:sz w:val="22"/>
          <w:szCs w:val="22"/>
        </w:rPr>
      </w:pPr>
      <w:bookmarkStart w:id="60" w:name="_Toc6448"/>
      <w:r>
        <w:rPr>
          <w:rFonts w:hint="eastAsia"/>
          <w:color w:val="auto"/>
          <w:sz w:val="22"/>
          <w:szCs w:val="22"/>
        </w:rPr>
        <w:t>4.</w:t>
      </w:r>
      <w:r>
        <w:rPr>
          <w:color w:val="auto"/>
          <w:sz w:val="22"/>
          <w:szCs w:val="22"/>
        </w:rPr>
        <w:t>3</w:t>
      </w:r>
      <w:r>
        <w:rPr>
          <w:rFonts w:hint="eastAsia"/>
          <w:color w:val="auto"/>
          <w:sz w:val="22"/>
          <w:szCs w:val="22"/>
        </w:rPr>
        <w:t>.3 碰撞检测</w:t>
      </w:r>
      <w:bookmarkEnd w:id="60"/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碰撞检测，如果箭的位置与敌人的位置重合，那么说明箭已经射中了敌人，生成破碎动画，将该敌人从地图上删除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145351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rPr>
          <w:color w:val="auto"/>
          <w:sz w:val="22"/>
          <w:szCs w:val="22"/>
        </w:rPr>
      </w:pPr>
      <w:bookmarkStart w:id="61" w:name="_Toc31429"/>
      <w:r>
        <w:rPr>
          <w:rFonts w:hint="eastAsia"/>
          <w:color w:val="auto"/>
          <w:sz w:val="22"/>
          <w:szCs w:val="22"/>
        </w:rPr>
        <w:t>4.</w:t>
      </w:r>
      <w:r>
        <w:rPr>
          <w:color w:val="auto"/>
          <w:sz w:val="22"/>
          <w:szCs w:val="22"/>
        </w:rPr>
        <w:t>3</w:t>
      </w:r>
      <w:r>
        <w:rPr>
          <w:rFonts w:hint="eastAsia"/>
          <w:color w:val="auto"/>
          <w:sz w:val="22"/>
          <w:szCs w:val="22"/>
        </w:rPr>
        <w:t>.4 敌人动作</w:t>
      </w:r>
      <w:bookmarkEnd w:id="61"/>
    </w:p>
    <w:p>
      <w:pPr>
        <w:spacing w:line="360" w:lineRule="auto"/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如果玩家选择暂停游戏，那么就停止地图中所有敌人的动作</w:t>
      </w:r>
    </w:p>
    <w:p>
      <w:pPr>
        <w:spacing w:line="360" w:lineRule="auto"/>
        <w:ind w:firstLine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drawing>
          <wp:inline distT="0" distB="0" distL="0" distR="0">
            <wp:extent cx="5274310" cy="19291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20" w:firstLine="211" w:firstLineChars="88"/>
        <w:rPr>
          <w:sz w:val="24"/>
          <w:szCs w:val="24"/>
        </w:rPr>
      </w:pPr>
      <w:r>
        <w:rPr>
          <w:rFonts w:hint="eastAsia"/>
          <w:sz w:val="24"/>
          <w:szCs w:val="24"/>
        </w:rPr>
        <w:t>敌人进入到攻击范围，载入攻击动作和音效</w:t>
      </w:r>
    </w:p>
    <w:p>
      <w:pPr>
        <w:spacing w:line="360" w:lineRule="auto"/>
        <w:ind w:left="220" w:firstLine="193" w:firstLineChars="88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drawing>
          <wp:inline distT="0" distB="0" distL="0" distR="0">
            <wp:extent cx="5274310" cy="155384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ascii="Times New Roman" w:hAnsi="Times New Roman" w:eastAsia="黑体"/>
          <w:color w:val="auto"/>
          <w:sz w:val="44"/>
          <w:szCs w:val="44"/>
        </w:rPr>
      </w:pPr>
      <w:bookmarkStart w:id="62" w:name="_Toc435555021"/>
      <w:bookmarkStart w:id="63" w:name="_Toc13102"/>
      <w:r>
        <w:rPr>
          <w:rFonts w:hint="eastAsia" w:ascii="Times New Roman" w:hAnsi="Times New Roman" w:eastAsia="黑体"/>
          <w:color w:val="auto"/>
          <w:sz w:val="44"/>
          <w:szCs w:val="44"/>
        </w:rPr>
        <w:t>5、</w:t>
      </w:r>
      <w:bookmarkEnd w:id="62"/>
      <w:r>
        <w:rPr>
          <w:rFonts w:hint="eastAsia" w:ascii="Times New Roman" w:hAnsi="Times New Roman" w:eastAsia="黑体"/>
          <w:color w:val="auto"/>
          <w:sz w:val="44"/>
          <w:szCs w:val="44"/>
        </w:rPr>
        <w:t>玩法简介</w:t>
      </w:r>
      <w:bookmarkEnd w:id="63"/>
    </w:p>
    <w:p>
      <w:pPr>
        <w:pStyle w:val="3"/>
        <w:spacing w:line="360" w:lineRule="auto"/>
        <w:rPr>
          <w:color w:val="auto"/>
          <w:sz w:val="28"/>
          <w:szCs w:val="28"/>
        </w:rPr>
      </w:pPr>
      <w:bookmarkStart w:id="64" w:name="_Toc435555022"/>
      <w:bookmarkStart w:id="65" w:name="_Toc16105"/>
      <w:r>
        <w:rPr>
          <w:rFonts w:hint="eastAsia"/>
          <w:color w:val="auto"/>
          <w:sz w:val="28"/>
          <w:szCs w:val="28"/>
        </w:rPr>
        <w:t>5.1、</w:t>
      </w:r>
      <w:bookmarkEnd w:id="64"/>
      <w:r>
        <w:rPr>
          <w:rFonts w:hint="eastAsia"/>
          <w:color w:val="auto"/>
          <w:sz w:val="28"/>
          <w:szCs w:val="28"/>
        </w:rPr>
        <w:t>移动控制及游戏设定</w:t>
      </w:r>
      <w:bookmarkEnd w:id="65"/>
    </w:p>
    <w:p>
      <w:pPr>
        <w:spacing w:line="360" w:lineRule="auto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方向按键为w、s、a、d，按住一个方向按键角色就会往一个方向跑动，人物不能穿过地形和敌人，进入敌人的攻击范围之后若不及时跑出就会被攻击，每受到一次攻击就会被扣除一点生命值，扣完十点生命值游戏结束。</w:t>
      </w:r>
    </w:p>
    <w:p>
      <w:pPr>
        <w:pStyle w:val="3"/>
        <w:spacing w:line="360" w:lineRule="auto"/>
        <w:rPr>
          <w:color w:val="auto"/>
          <w:sz w:val="28"/>
          <w:szCs w:val="28"/>
        </w:rPr>
      </w:pPr>
      <w:bookmarkStart w:id="66" w:name="_Toc22402"/>
      <w:r>
        <w:rPr>
          <w:rFonts w:hint="eastAsia"/>
          <w:color w:val="auto"/>
          <w:sz w:val="28"/>
          <w:szCs w:val="28"/>
        </w:rPr>
        <w:t>5.</w:t>
      </w:r>
      <w:r>
        <w:rPr>
          <w:color w:val="auto"/>
          <w:sz w:val="28"/>
          <w:szCs w:val="28"/>
        </w:rPr>
        <w:t>2</w:t>
      </w:r>
      <w:r>
        <w:rPr>
          <w:rFonts w:hint="eastAsia"/>
          <w:color w:val="auto"/>
          <w:sz w:val="28"/>
          <w:szCs w:val="28"/>
        </w:rPr>
        <w:t>、人物攻击</w:t>
      </w:r>
      <w:bookmarkEnd w:id="66"/>
    </w:p>
    <w:p>
      <w:pPr>
        <w:spacing w:line="360" w:lineRule="auto"/>
        <w:rPr>
          <w:rFonts w:hint="eastAsia"/>
          <w:sz w:val="22"/>
          <w:szCs w:val="22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每次点击鼠标左键就会生成一直线性的箭，每只箭的速度都不会衰减也不会下坠，如果箭的位置与敌人的位置发生碰撞，那么就认定箭射中敌人，杀死一个敌人。</w:t>
      </w:r>
    </w:p>
    <w:p>
      <w:pPr>
        <w:spacing w:line="360" w:lineRule="auto"/>
        <w:rPr>
          <w:sz w:val="22"/>
          <w:szCs w:val="2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G Tim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7" o:spid="_x0000_s1026" o:spt="20" style="position:absolute;left:0pt;flip:y;margin-left:-9pt;margin-top:13.85pt;height:0pt;width:466.3pt;z-index:251661312;mso-width-relative:page;mso-height-relative:page;" filled="f" stroked="t" coordsize="21600,21600" o:gfxdata="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f6HbrZAAAACQEAAA8AAAAAAAAAAQAgAAAA&#10;IgAAAGRycy9kb3ducmV2LnhtbFBLAQIUABQAAAAIAIdO4kCvk1P60QEAAKoDAAAOAAAAAAAAAAEA&#10;IAAAACgBAABkcnMvZTJvRG9jLnhtbFBLBQYAAAAABgAGAFkBAABr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11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1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11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1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119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18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117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11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1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11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1CA4ECD"/>
    <w:multiLevelType w:val="multilevel"/>
    <w:tmpl w:val="01CA4ECD"/>
    <w:lvl w:ilvl="0" w:tentative="0">
      <w:start w:val="1"/>
      <w:numFmt w:val="bullet"/>
      <w:pStyle w:val="15"/>
      <w:lvlText w:val="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hint="default" w:ascii="Wingdings" w:hAnsi="Wingdings"/>
      </w:rPr>
    </w:lvl>
  </w:abstractNum>
  <w:abstractNum w:abstractNumId="11">
    <w:nsid w:val="426D1218"/>
    <w:multiLevelType w:val="singleLevel"/>
    <w:tmpl w:val="426D1218"/>
    <w:lvl w:ilvl="0" w:tentative="0">
      <w:start w:val="1"/>
      <w:numFmt w:val="bullet"/>
      <w:pStyle w:val="129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2">
    <w:nsid w:val="7089025E"/>
    <w:multiLevelType w:val="singleLevel"/>
    <w:tmpl w:val="7089025E"/>
    <w:lvl w:ilvl="0" w:tentative="0">
      <w:start w:val="1"/>
      <w:numFmt w:val="lowerLetter"/>
      <w:pStyle w:val="127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97"/>
    <w:rsid w:val="00007432"/>
    <w:rsid w:val="00007923"/>
    <w:rsid w:val="00017275"/>
    <w:rsid w:val="0006073B"/>
    <w:rsid w:val="00072978"/>
    <w:rsid w:val="00090036"/>
    <w:rsid w:val="000C7A4E"/>
    <w:rsid w:val="000F0FCA"/>
    <w:rsid w:val="00110642"/>
    <w:rsid w:val="001576CE"/>
    <w:rsid w:val="001737C5"/>
    <w:rsid w:val="001934AE"/>
    <w:rsid w:val="001B282D"/>
    <w:rsid w:val="001B613D"/>
    <w:rsid w:val="001E5829"/>
    <w:rsid w:val="001F3BE9"/>
    <w:rsid w:val="00201939"/>
    <w:rsid w:val="00243211"/>
    <w:rsid w:val="00292E96"/>
    <w:rsid w:val="002978F9"/>
    <w:rsid w:val="002A659D"/>
    <w:rsid w:val="002F1B1A"/>
    <w:rsid w:val="003336F6"/>
    <w:rsid w:val="0038503D"/>
    <w:rsid w:val="003C3047"/>
    <w:rsid w:val="003E6121"/>
    <w:rsid w:val="00407797"/>
    <w:rsid w:val="004472B4"/>
    <w:rsid w:val="004B07F9"/>
    <w:rsid w:val="004F13BA"/>
    <w:rsid w:val="0053176D"/>
    <w:rsid w:val="00547BB8"/>
    <w:rsid w:val="005516AC"/>
    <w:rsid w:val="0056598E"/>
    <w:rsid w:val="005C3D82"/>
    <w:rsid w:val="005C60D6"/>
    <w:rsid w:val="00603EDF"/>
    <w:rsid w:val="006661FF"/>
    <w:rsid w:val="006E3045"/>
    <w:rsid w:val="006E6724"/>
    <w:rsid w:val="00783980"/>
    <w:rsid w:val="007904DF"/>
    <w:rsid w:val="007A3B98"/>
    <w:rsid w:val="007B780B"/>
    <w:rsid w:val="007D72DC"/>
    <w:rsid w:val="008415C1"/>
    <w:rsid w:val="00877865"/>
    <w:rsid w:val="0090361B"/>
    <w:rsid w:val="00910482"/>
    <w:rsid w:val="00917A0D"/>
    <w:rsid w:val="00932174"/>
    <w:rsid w:val="00960DFF"/>
    <w:rsid w:val="00964201"/>
    <w:rsid w:val="00991DA1"/>
    <w:rsid w:val="00995F47"/>
    <w:rsid w:val="00A249FF"/>
    <w:rsid w:val="00A25657"/>
    <w:rsid w:val="00A26FD3"/>
    <w:rsid w:val="00A37A5B"/>
    <w:rsid w:val="00A51D0C"/>
    <w:rsid w:val="00A5370D"/>
    <w:rsid w:val="00A74859"/>
    <w:rsid w:val="00B347A5"/>
    <w:rsid w:val="00B75E26"/>
    <w:rsid w:val="00B76644"/>
    <w:rsid w:val="00C42103"/>
    <w:rsid w:val="00CB4BFF"/>
    <w:rsid w:val="00D35192"/>
    <w:rsid w:val="00D60252"/>
    <w:rsid w:val="00DA47B0"/>
    <w:rsid w:val="00DB677F"/>
    <w:rsid w:val="00DC4508"/>
    <w:rsid w:val="00DF6555"/>
    <w:rsid w:val="00E07CDA"/>
    <w:rsid w:val="00E71DC7"/>
    <w:rsid w:val="00EE387E"/>
    <w:rsid w:val="00EF11EB"/>
    <w:rsid w:val="00EF67D6"/>
    <w:rsid w:val="00F91A97"/>
    <w:rsid w:val="00FD0282"/>
    <w:rsid w:val="00FE1B43"/>
    <w:rsid w:val="050A62BB"/>
    <w:rsid w:val="22D02D8F"/>
    <w:rsid w:val="358778AB"/>
    <w:rsid w:val="46C70BD5"/>
    <w:rsid w:val="528B6FBF"/>
    <w:rsid w:val="6FED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qFormat="1"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0" w:semiHidden="0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0" w:semiHidden="0" w:name="List Bullet"/>
    <w:lsdException w:qFormat="1" w:uiPriority="0" w:semiHidden="0" w:name="List Number"/>
    <w:lsdException w:uiPriority="99" w:name="List 2"/>
    <w:lsdException w:uiPriority="0" w:semiHidden="0" w:name="List 3"/>
    <w:lsdException w:uiPriority="99" w:name="List 4"/>
    <w:lsdException w:uiPriority="99" w:name="List 5"/>
    <w:lsdException w:qFormat="1" w:uiPriority="0" w:semiHidden="0" w:name="List Bullet 2"/>
    <w:lsdException w:qFormat="1" w:uiPriority="0" w:semiHidden="0" w:name="List Bullet 3"/>
    <w:lsdException w:qFormat="1" w:uiPriority="0" w:semiHidden="0" w:name="List Bullet 4"/>
    <w:lsdException w:uiPriority="0" w:semiHidden="0" w:name="List Bullet 5"/>
    <w:lsdException w:qFormat="1" w:uiPriority="0" w:semiHidden="0" w:name="List Number 2"/>
    <w:lsdException w:uiPriority="0" w:semiHidden="0" w:name="List Number 3"/>
    <w:lsdException w:uiPriority="0" w:semiHidden="0" w:name="List Number 4"/>
    <w:lsdException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0" w:semiHidden="0" w:name="Body Text 3"/>
    <w:lsdException w:uiPriority="0" w:semiHidden="0" w:name="Body Text Indent 2"/>
    <w:lsdException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6"/>
    <w:qFormat/>
    <w:uiPriority w:val="9"/>
    <w:pPr>
      <w:keepNext/>
      <w:keepLines/>
      <w:spacing w:before="340" w:after="330" w:line="578" w:lineRule="auto"/>
      <w:outlineLvl w:val="0"/>
    </w:pPr>
    <w:rPr>
      <w:rFonts w:ascii="Cambria" w:hAnsi="Cambria" w:eastAsia="宋体" w:cs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6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68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mbria" w:hAnsi="Cambria" w:eastAsia="宋体" w:cs="Times New Roman"/>
      <w:b/>
      <w:bCs/>
      <w:color w:val="4F81BD"/>
    </w:rPr>
  </w:style>
  <w:style w:type="paragraph" w:styleId="5">
    <w:name w:val="heading 4"/>
    <w:basedOn w:val="1"/>
    <w:next w:val="1"/>
    <w:link w:val="6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i/>
      <w:iCs/>
      <w:color w:val="4F81BD"/>
    </w:rPr>
  </w:style>
  <w:style w:type="paragraph" w:styleId="6">
    <w:name w:val="heading 5"/>
    <w:basedOn w:val="1"/>
    <w:next w:val="1"/>
    <w:link w:val="70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="Cambria" w:hAnsi="Cambria" w:eastAsia="宋体" w:cs="Times New Roman"/>
      <w:color w:val="243F60"/>
    </w:rPr>
  </w:style>
  <w:style w:type="paragraph" w:styleId="7">
    <w:name w:val="heading 6"/>
    <w:basedOn w:val="1"/>
    <w:next w:val="1"/>
    <w:link w:val="7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i/>
      <w:iCs/>
      <w:color w:val="243F60"/>
    </w:rPr>
  </w:style>
  <w:style w:type="paragraph" w:styleId="8">
    <w:name w:val="heading 7"/>
    <w:basedOn w:val="1"/>
    <w:next w:val="1"/>
    <w:link w:val="72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="Cambria" w:hAnsi="Cambria" w:eastAsia="宋体" w:cs="Times New Roman"/>
      <w:i/>
      <w:iCs/>
      <w:color w:val="404040"/>
    </w:rPr>
  </w:style>
  <w:style w:type="paragraph" w:styleId="9">
    <w:name w:val="heading 8"/>
    <w:basedOn w:val="1"/>
    <w:next w:val="1"/>
    <w:link w:val="7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color w:val="4F81BD"/>
      <w:sz w:val="20"/>
      <w:szCs w:val="20"/>
    </w:rPr>
  </w:style>
  <w:style w:type="paragraph" w:styleId="10">
    <w:name w:val="heading 9"/>
    <w:basedOn w:val="1"/>
    <w:next w:val="1"/>
    <w:link w:val="7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default="1" w:styleId="51">
    <w:name w:val="Default Paragraph Font"/>
    <w:semiHidden/>
    <w:unhideWhenUsed/>
    <w:qFormat/>
    <w:uiPriority w:val="1"/>
  </w:style>
  <w:style w:type="table" w:default="1" w:styleId="4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uiPriority w:val="0"/>
    <w:pPr>
      <w:ind w:left="100" w:leftChars="400" w:hanging="200" w:hangingChars="200"/>
      <w:contextualSpacing/>
    </w:pPr>
  </w:style>
  <w:style w:type="paragraph" w:styleId="12">
    <w:name w:val="toc 7"/>
    <w:basedOn w:val="1"/>
    <w:next w:val="1"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13">
    <w:name w:val="List Number 2"/>
    <w:basedOn w:val="1"/>
    <w:unhideWhenUsed/>
    <w:qFormat/>
    <w:uiPriority w:val="0"/>
    <w:pPr>
      <w:tabs>
        <w:tab w:val="left" w:pos="360"/>
      </w:tabs>
      <w:ind w:left="360" w:hanging="360" w:hangingChars="200"/>
      <w:contextualSpacing/>
    </w:pPr>
  </w:style>
  <w:style w:type="paragraph" w:styleId="14">
    <w:name w:val="List Bullet 4"/>
    <w:basedOn w:val="1"/>
    <w:unhideWhenUsed/>
    <w:qFormat/>
    <w:uiPriority w:val="0"/>
    <w:pPr>
      <w:tabs>
        <w:tab w:val="left" w:pos="1200"/>
      </w:tabs>
      <w:ind w:left="1200" w:leftChars="400" w:hanging="360" w:hangingChars="200"/>
      <w:contextualSpacing/>
    </w:pPr>
  </w:style>
  <w:style w:type="paragraph" w:styleId="15">
    <w:name w:val="List Number"/>
    <w:basedOn w:val="1"/>
    <w:unhideWhenUsed/>
    <w:qFormat/>
    <w:uiPriority w:val="0"/>
    <w:pPr>
      <w:numPr>
        <w:ilvl w:val="0"/>
        <w:numId w:val="1"/>
      </w:numPr>
      <w:contextualSpacing/>
    </w:pPr>
  </w:style>
  <w:style w:type="paragraph" w:styleId="16">
    <w:name w:val="Normal Indent"/>
    <w:basedOn w:val="1"/>
    <w:unhideWhenUsed/>
    <w:uiPriority w:val="0"/>
    <w:pPr>
      <w:ind w:firstLine="420" w:firstLineChars="200"/>
    </w:pPr>
  </w:style>
  <w:style w:type="paragraph" w:styleId="1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Bullet"/>
    <w:basedOn w:val="1"/>
    <w:unhideWhenUsed/>
    <w:uiPriority w:val="0"/>
    <w:pPr>
      <w:tabs>
        <w:tab w:val="left" w:pos="2040"/>
      </w:tabs>
      <w:ind w:left="2040" w:leftChars="800" w:hanging="360" w:hangingChars="200"/>
      <w:contextualSpacing/>
    </w:pPr>
  </w:style>
  <w:style w:type="paragraph" w:styleId="19">
    <w:name w:val="Document Map"/>
    <w:basedOn w:val="1"/>
    <w:link w:val="195"/>
    <w:semiHidden/>
    <w:unhideWhenUsed/>
    <w:uiPriority w:val="99"/>
    <w:rPr>
      <w:rFonts w:ascii="Microsoft YaHei UI" w:eastAsia="Microsoft YaHei UI"/>
      <w:sz w:val="18"/>
      <w:szCs w:val="18"/>
    </w:rPr>
  </w:style>
  <w:style w:type="paragraph" w:styleId="20">
    <w:name w:val="annotation text"/>
    <w:basedOn w:val="1"/>
    <w:link w:val="210"/>
    <w:semiHidden/>
    <w:unhideWhenUsed/>
    <w:qFormat/>
    <w:uiPriority w:val="99"/>
  </w:style>
  <w:style w:type="paragraph" w:styleId="21">
    <w:name w:val="Body Text 3"/>
    <w:basedOn w:val="1"/>
    <w:link w:val="202"/>
    <w:unhideWhenUsed/>
    <w:qFormat/>
    <w:uiPriority w:val="0"/>
    <w:pPr>
      <w:spacing w:after="120"/>
    </w:pPr>
    <w:rPr>
      <w:sz w:val="16"/>
      <w:szCs w:val="16"/>
    </w:rPr>
  </w:style>
  <w:style w:type="paragraph" w:styleId="22">
    <w:name w:val="List Bullet 3"/>
    <w:basedOn w:val="1"/>
    <w:unhideWhenUsed/>
    <w:qFormat/>
    <w:uiPriority w:val="0"/>
    <w:pPr>
      <w:tabs>
        <w:tab w:val="left" w:pos="780"/>
      </w:tabs>
      <w:ind w:left="780" w:leftChars="200" w:hanging="360" w:hangingChars="200"/>
      <w:contextualSpacing/>
    </w:pPr>
  </w:style>
  <w:style w:type="paragraph" w:styleId="23">
    <w:name w:val="Body Text"/>
    <w:basedOn w:val="1"/>
    <w:link w:val="200"/>
    <w:unhideWhenUsed/>
    <w:qFormat/>
    <w:uiPriority w:val="0"/>
    <w:pPr>
      <w:spacing w:after="120"/>
    </w:pPr>
  </w:style>
  <w:style w:type="paragraph" w:styleId="24">
    <w:name w:val="Body Text Indent"/>
    <w:basedOn w:val="1"/>
    <w:link w:val="196"/>
    <w:unhideWhenUsed/>
    <w:uiPriority w:val="0"/>
    <w:pPr>
      <w:spacing w:after="120"/>
      <w:ind w:left="420" w:leftChars="200"/>
    </w:pPr>
  </w:style>
  <w:style w:type="paragraph" w:styleId="25">
    <w:name w:val="List Number 3"/>
    <w:basedOn w:val="1"/>
    <w:unhideWhenUsed/>
    <w:uiPriority w:val="0"/>
    <w:pPr>
      <w:tabs>
        <w:tab w:val="left" w:pos="780"/>
      </w:tabs>
      <w:ind w:left="780" w:leftChars="200" w:hanging="360" w:hangingChars="200"/>
      <w:contextualSpacing/>
    </w:pPr>
  </w:style>
  <w:style w:type="paragraph" w:styleId="26">
    <w:name w:val="List Bullet 2"/>
    <w:basedOn w:val="1"/>
    <w:unhideWhenUsed/>
    <w:qFormat/>
    <w:uiPriority w:val="0"/>
    <w:pPr>
      <w:tabs>
        <w:tab w:val="left" w:pos="360"/>
      </w:tabs>
      <w:ind w:left="360" w:hanging="360" w:hangingChars="200"/>
      <w:contextualSpacing/>
    </w:pPr>
  </w:style>
  <w:style w:type="paragraph" w:styleId="27">
    <w:name w:val="toc 5"/>
    <w:basedOn w:val="1"/>
    <w:next w:val="1"/>
    <w:uiPriority w:val="39"/>
    <w:pPr>
      <w:ind w:left="1680" w:leftChars="800"/>
    </w:pPr>
    <w:rPr>
      <w:sz w:val="21"/>
    </w:rPr>
  </w:style>
  <w:style w:type="paragraph" w:styleId="28">
    <w:name w:val="toc 3"/>
    <w:basedOn w:val="1"/>
    <w:next w:val="1"/>
    <w:qFormat/>
    <w:uiPriority w:val="39"/>
    <w:pPr>
      <w:ind w:left="840" w:leftChars="400"/>
    </w:pPr>
  </w:style>
  <w:style w:type="paragraph" w:styleId="29">
    <w:name w:val="List Bullet 5"/>
    <w:basedOn w:val="1"/>
    <w:unhideWhenUsed/>
    <w:uiPriority w:val="0"/>
    <w:pPr>
      <w:tabs>
        <w:tab w:val="left" w:pos="1620"/>
      </w:tabs>
      <w:ind w:left="1620" w:leftChars="600" w:hanging="360" w:hangingChars="200"/>
      <w:contextualSpacing/>
    </w:pPr>
  </w:style>
  <w:style w:type="paragraph" w:styleId="30">
    <w:name w:val="List Number 4"/>
    <w:basedOn w:val="1"/>
    <w:unhideWhenUsed/>
    <w:uiPriority w:val="0"/>
    <w:pPr>
      <w:tabs>
        <w:tab w:val="left" w:pos="1200"/>
      </w:tabs>
      <w:ind w:left="1200" w:leftChars="400" w:hanging="360" w:hangingChars="200"/>
      <w:contextualSpacing/>
    </w:pPr>
  </w:style>
  <w:style w:type="paragraph" w:styleId="31">
    <w:name w:val="toc 8"/>
    <w:basedOn w:val="1"/>
    <w:next w:val="1"/>
    <w:uiPriority w:val="39"/>
    <w:pPr>
      <w:ind w:left="2940" w:leftChars="1400"/>
    </w:pPr>
    <w:rPr>
      <w:sz w:val="21"/>
    </w:rPr>
  </w:style>
  <w:style w:type="paragraph" w:styleId="32">
    <w:name w:val="Body Text Indent 2"/>
    <w:basedOn w:val="1"/>
    <w:link w:val="197"/>
    <w:unhideWhenUsed/>
    <w:uiPriority w:val="0"/>
    <w:pPr>
      <w:spacing w:after="120" w:line="480" w:lineRule="auto"/>
      <w:ind w:left="420" w:leftChars="200"/>
    </w:pPr>
  </w:style>
  <w:style w:type="paragraph" w:styleId="33">
    <w:name w:val="Balloon Text"/>
    <w:basedOn w:val="1"/>
    <w:link w:val="201"/>
    <w:unhideWhenUsed/>
    <w:qFormat/>
    <w:uiPriority w:val="0"/>
    <w:rPr>
      <w:sz w:val="18"/>
      <w:szCs w:val="18"/>
    </w:rPr>
  </w:style>
  <w:style w:type="paragraph" w:styleId="34">
    <w:name w:val="footer"/>
    <w:basedOn w:val="1"/>
    <w:link w:val="19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5">
    <w:name w:val="header"/>
    <w:basedOn w:val="1"/>
    <w:link w:val="19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6">
    <w:name w:val="toc 1"/>
    <w:basedOn w:val="1"/>
    <w:next w:val="1"/>
    <w:qFormat/>
    <w:uiPriority w:val="39"/>
    <w:pPr>
      <w:tabs>
        <w:tab w:val="right" w:leader="dot" w:pos="8296"/>
      </w:tabs>
      <w:jc w:val="center"/>
    </w:pPr>
  </w:style>
  <w:style w:type="paragraph" w:styleId="37">
    <w:name w:val="toc 4"/>
    <w:basedOn w:val="1"/>
    <w:next w:val="1"/>
    <w:uiPriority w:val="39"/>
    <w:pPr>
      <w:ind w:left="1260" w:leftChars="600"/>
    </w:pPr>
    <w:rPr>
      <w:sz w:val="21"/>
    </w:rPr>
  </w:style>
  <w:style w:type="paragraph" w:styleId="38">
    <w:name w:val="index heading"/>
    <w:basedOn w:val="1"/>
    <w:next w:val="1"/>
    <w:semiHidden/>
    <w:qFormat/>
    <w:uiPriority w:val="0"/>
  </w:style>
  <w:style w:type="paragraph" w:styleId="39">
    <w:name w:val="Subtitle"/>
    <w:basedOn w:val="1"/>
    <w:next w:val="1"/>
    <w:link w:val="16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paragraph" w:styleId="40">
    <w:name w:val="List Number 5"/>
    <w:basedOn w:val="1"/>
    <w:unhideWhenUsed/>
    <w:uiPriority w:val="0"/>
    <w:pPr>
      <w:tabs>
        <w:tab w:val="left" w:pos="1620"/>
      </w:tabs>
      <w:ind w:left="1620" w:leftChars="600" w:hanging="360" w:hangingChars="200"/>
      <w:contextualSpacing/>
    </w:pPr>
  </w:style>
  <w:style w:type="paragraph" w:styleId="41">
    <w:name w:val="toc 6"/>
    <w:basedOn w:val="1"/>
    <w:next w:val="1"/>
    <w:qFormat/>
    <w:uiPriority w:val="39"/>
    <w:pPr>
      <w:ind w:left="2100" w:leftChars="1000"/>
    </w:pPr>
    <w:rPr>
      <w:sz w:val="21"/>
    </w:rPr>
  </w:style>
  <w:style w:type="paragraph" w:styleId="42">
    <w:name w:val="Body Text Indent 3"/>
    <w:basedOn w:val="1"/>
    <w:link w:val="198"/>
    <w:unhideWhenUsed/>
    <w:uiPriority w:val="0"/>
    <w:pPr>
      <w:spacing w:after="120"/>
      <w:ind w:left="420" w:leftChars="200"/>
    </w:pPr>
    <w:rPr>
      <w:sz w:val="16"/>
      <w:szCs w:val="16"/>
    </w:rPr>
  </w:style>
  <w:style w:type="paragraph" w:styleId="43">
    <w:name w:val="toc 2"/>
    <w:basedOn w:val="1"/>
    <w:next w:val="1"/>
    <w:uiPriority w:val="39"/>
    <w:pPr>
      <w:ind w:left="420" w:leftChars="200"/>
    </w:pPr>
  </w:style>
  <w:style w:type="paragraph" w:styleId="44">
    <w:name w:val="toc 9"/>
    <w:basedOn w:val="1"/>
    <w:next w:val="1"/>
    <w:uiPriority w:val="39"/>
    <w:pPr>
      <w:ind w:left="3360" w:leftChars="1600"/>
    </w:pPr>
    <w:rPr>
      <w:sz w:val="21"/>
    </w:rPr>
  </w:style>
  <w:style w:type="paragraph" w:styleId="45">
    <w:name w:val="HTML Preformatted"/>
    <w:basedOn w:val="1"/>
    <w:link w:val="194"/>
    <w:unhideWhenUsed/>
    <w:uiPriority w:val="0"/>
    <w:rPr>
      <w:rFonts w:ascii="Courier New" w:hAnsi="Courier New" w:cs="Courier New"/>
      <w:sz w:val="20"/>
      <w:szCs w:val="20"/>
    </w:rPr>
  </w:style>
  <w:style w:type="paragraph" w:styleId="46">
    <w:name w:val="index 1"/>
    <w:basedOn w:val="1"/>
    <w:next w:val="1"/>
    <w:semiHidden/>
    <w:unhideWhenUsed/>
    <w:qFormat/>
    <w:uiPriority w:val="0"/>
  </w:style>
  <w:style w:type="paragraph" w:styleId="47">
    <w:name w:val="Title"/>
    <w:basedOn w:val="1"/>
    <w:next w:val="1"/>
    <w:link w:val="104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styleId="48">
    <w:name w:val="annotation subject"/>
    <w:basedOn w:val="20"/>
    <w:next w:val="20"/>
    <w:link w:val="182"/>
    <w:semiHidden/>
    <w:unhideWhenUsed/>
    <w:qFormat/>
    <w:uiPriority w:val="99"/>
    <w:rPr>
      <w:b/>
      <w:bCs/>
    </w:rPr>
  </w:style>
  <w:style w:type="table" w:styleId="50">
    <w:name w:val="Table Grid"/>
    <w:basedOn w:val="49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2">
    <w:name w:val="Strong"/>
    <w:basedOn w:val="51"/>
    <w:qFormat/>
    <w:uiPriority w:val="22"/>
    <w:rPr>
      <w:b/>
      <w:bCs/>
    </w:rPr>
  </w:style>
  <w:style w:type="character" w:styleId="53">
    <w:name w:val="page number"/>
    <w:basedOn w:val="51"/>
    <w:qFormat/>
    <w:uiPriority w:val="0"/>
  </w:style>
  <w:style w:type="character" w:styleId="54">
    <w:name w:val="Emphasis"/>
    <w:basedOn w:val="51"/>
    <w:qFormat/>
    <w:uiPriority w:val="20"/>
    <w:rPr>
      <w:i/>
      <w:iCs/>
    </w:rPr>
  </w:style>
  <w:style w:type="character" w:styleId="55">
    <w:name w:val="Hyperlink"/>
    <w:qFormat/>
    <w:uiPriority w:val="99"/>
    <w:rPr>
      <w:color w:val="0000FF"/>
      <w:u w:val="single"/>
    </w:rPr>
  </w:style>
  <w:style w:type="character" w:styleId="56">
    <w:name w:val="annotation reference"/>
    <w:basedOn w:val="51"/>
    <w:semiHidden/>
    <w:unhideWhenUsed/>
    <w:qFormat/>
    <w:uiPriority w:val="99"/>
    <w:rPr>
      <w:sz w:val="21"/>
      <w:szCs w:val="21"/>
    </w:rPr>
  </w:style>
  <w:style w:type="paragraph" w:customStyle="1" w:styleId="57">
    <w:name w:val="H171"/>
    <w:basedOn w:val="1"/>
    <w:next w:val="1"/>
    <w:qFormat/>
    <w:uiPriority w:val="9"/>
    <w:pPr>
      <w:keepNext/>
      <w:keepLines/>
      <w:spacing w:before="480"/>
      <w:outlineLvl w:val="0"/>
    </w:pPr>
    <w:rPr>
      <w:rFonts w:ascii="Cambria" w:hAnsi="Cambria" w:eastAsia="宋体" w:cs="Times New Roman"/>
      <w:b/>
      <w:bCs/>
      <w:color w:val="365F91"/>
      <w:sz w:val="28"/>
      <w:szCs w:val="28"/>
    </w:rPr>
  </w:style>
  <w:style w:type="paragraph" w:customStyle="1" w:styleId="58">
    <w:name w:val="H231"/>
    <w:basedOn w:val="1"/>
    <w:next w:val="1"/>
    <w:unhideWhenUsed/>
    <w:qFormat/>
    <w:uiPriority w:val="9"/>
    <w:pPr>
      <w:keepNext/>
      <w:keepLines/>
      <w:spacing w:before="200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paragraph" w:customStyle="1" w:styleId="59">
    <w:name w:val="- Maj Side1"/>
    <w:basedOn w:val="1"/>
    <w:next w:val="1"/>
    <w:unhideWhenUsed/>
    <w:qFormat/>
    <w:uiPriority w:val="9"/>
    <w:pPr>
      <w:keepNext/>
      <w:keepLines/>
      <w:spacing w:before="200"/>
      <w:outlineLvl w:val="2"/>
    </w:pPr>
    <w:rPr>
      <w:rFonts w:ascii="Cambria" w:hAnsi="Cambria" w:eastAsia="宋体" w:cs="Times New Roman"/>
      <w:b/>
      <w:bCs/>
      <w:color w:val="4F81BD"/>
    </w:rPr>
  </w:style>
  <w:style w:type="paragraph" w:customStyle="1" w:styleId="60">
    <w:name w:val="rh1121"/>
    <w:basedOn w:val="1"/>
    <w:next w:val="1"/>
    <w:unhideWhenUsed/>
    <w:qFormat/>
    <w:uiPriority w:val="9"/>
    <w:pPr>
      <w:keepNext/>
      <w:keepLines/>
      <w:spacing w:before="200"/>
      <w:outlineLvl w:val="3"/>
    </w:pPr>
    <w:rPr>
      <w:rFonts w:ascii="Cambria" w:hAnsi="Cambria" w:eastAsia="宋体" w:cs="Times New Roman"/>
      <w:b/>
      <w:bCs/>
      <w:i/>
      <w:iCs/>
      <w:color w:val="4F81BD"/>
    </w:rPr>
  </w:style>
  <w:style w:type="paragraph" w:customStyle="1" w:styleId="61">
    <w:name w:val="H51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Cambria" w:hAnsi="Cambria" w:eastAsia="宋体" w:cs="Times New Roman"/>
      <w:color w:val="243F60"/>
    </w:rPr>
  </w:style>
  <w:style w:type="paragraph" w:customStyle="1" w:styleId="62">
    <w:name w:val="H61"/>
    <w:basedOn w:val="1"/>
    <w:next w:val="1"/>
    <w:unhideWhenUsed/>
    <w:qFormat/>
    <w:uiPriority w:val="9"/>
    <w:pPr>
      <w:keepNext/>
      <w:keepLines/>
      <w:spacing w:before="200"/>
      <w:outlineLvl w:val="5"/>
    </w:pPr>
    <w:rPr>
      <w:rFonts w:ascii="Cambria" w:hAnsi="Cambria" w:eastAsia="宋体" w:cs="Times New Roman"/>
      <w:i/>
      <w:iCs/>
      <w:color w:val="243F60"/>
    </w:rPr>
  </w:style>
  <w:style w:type="paragraph" w:customStyle="1" w:styleId="63">
    <w:name w:val="标题 71"/>
    <w:basedOn w:val="1"/>
    <w:next w:val="1"/>
    <w:unhideWhenUsed/>
    <w:qFormat/>
    <w:uiPriority w:val="9"/>
    <w:pPr>
      <w:keepNext/>
      <w:keepLines/>
      <w:spacing w:before="200"/>
      <w:outlineLvl w:val="6"/>
    </w:pPr>
    <w:rPr>
      <w:rFonts w:ascii="Cambria" w:hAnsi="Cambria" w:eastAsia="宋体" w:cs="Times New Roman"/>
      <w:i/>
      <w:iCs/>
      <w:color w:val="404040"/>
    </w:rPr>
  </w:style>
  <w:style w:type="paragraph" w:customStyle="1" w:styleId="64">
    <w:name w:val="标题 81"/>
    <w:basedOn w:val="1"/>
    <w:next w:val="1"/>
    <w:unhideWhenUsed/>
    <w:qFormat/>
    <w:uiPriority w:val="9"/>
    <w:pPr>
      <w:keepNext/>
      <w:keepLines/>
      <w:spacing w:before="200"/>
      <w:outlineLvl w:val="7"/>
    </w:pPr>
    <w:rPr>
      <w:rFonts w:ascii="Cambria" w:hAnsi="Cambria" w:eastAsia="宋体" w:cs="Times New Roman"/>
      <w:color w:val="4F81BD"/>
      <w:sz w:val="20"/>
      <w:szCs w:val="20"/>
    </w:rPr>
  </w:style>
  <w:style w:type="paragraph" w:customStyle="1" w:styleId="65">
    <w:name w:val="标题 91"/>
    <w:basedOn w:val="1"/>
    <w:next w:val="1"/>
    <w:unhideWhenUsed/>
    <w:qFormat/>
    <w:uiPriority w:val="9"/>
    <w:pPr>
      <w:keepNext/>
      <w:keepLines/>
      <w:spacing w:before="200"/>
      <w:outlineLvl w:val="8"/>
    </w:pPr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customStyle="1" w:styleId="66">
    <w:name w:val="标题 1 字符"/>
    <w:basedOn w:val="51"/>
    <w:link w:val="2"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customStyle="1" w:styleId="67">
    <w:name w:val="标题 2 字符"/>
    <w:basedOn w:val="51"/>
    <w:link w:val="3"/>
    <w:uiPriority w:val="9"/>
    <w:rPr>
      <w:rFonts w:ascii="Cambria" w:hAnsi="Cambria" w:eastAsia="宋体" w:cs="Times New Roman"/>
      <w:b/>
      <w:bCs/>
      <w:color w:val="4F81BD"/>
      <w:kern w:val="0"/>
      <w:sz w:val="26"/>
      <w:szCs w:val="26"/>
    </w:rPr>
  </w:style>
  <w:style w:type="character" w:customStyle="1" w:styleId="68">
    <w:name w:val="标题 3 字符"/>
    <w:basedOn w:val="51"/>
    <w:link w:val="4"/>
    <w:qFormat/>
    <w:uiPriority w:val="9"/>
    <w:rPr>
      <w:rFonts w:ascii="Cambria" w:hAnsi="Cambria" w:eastAsia="宋体" w:cs="Times New Roman"/>
      <w:b/>
      <w:bCs/>
      <w:color w:val="4F81BD"/>
      <w:kern w:val="0"/>
      <w:sz w:val="22"/>
    </w:rPr>
  </w:style>
  <w:style w:type="character" w:customStyle="1" w:styleId="69">
    <w:name w:val="标题 4 字符"/>
    <w:basedOn w:val="51"/>
    <w:link w:val="5"/>
    <w:qFormat/>
    <w:uiPriority w:val="9"/>
    <w:rPr>
      <w:rFonts w:ascii="Cambria" w:hAnsi="Cambria" w:eastAsia="宋体" w:cs="Times New Roman"/>
      <w:b/>
      <w:bCs/>
      <w:i/>
      <w:iCs/>
      <w:color w:val="4F81BD"/>
      <w:kern w:val="0"/>
      <w:sz w:val="22"/>
    </w:rPr>
  </w:style>
  <w:style w:type="character" w:customStyle="1" w:styleId="70">
    <w:name w:val="标题 5 字符"/>
    <w:basedOn w:val="51"/>
    <w:link w:val="6"/>
    <w:qFormat/>
    <w:uiPriority w:val="9"/>
    <w:rPr>
      <w:rFonts w:ascii="Cambria" w:hAnsi="Cambria" w:eastAsia="宋体" w:cs="Times New Roman"/>
      <w:color w:val="243F60"/>
      <w:kern w:val="0"/>
      <w:sz w:val="22"/>
    </w:rPr>
  </w:style>
  <w:style w:type="character" w:customStyle="1" w:styleId="71">
    <w:name w:val="标题 6 字符"/>
    <w:basedOn w:val="51"/>
    <w:link w:val="7"/>
    <w:qFormat/>
    <w:uiPriority w:val="9"/>
    <w:rPr>
      <w:rFonts w:ascii="Cambria" w:hAnsi="Cambria" w:eastAsia="宋体" w:cs="Times New Roman"/>
      <w:i/>
      <w:iCs/>
      <w:color w:val="243F60"/>
      <w:kern w:val="0"/>
      <w:sz w:val="22"/>
    </w:rPr>
  </w:style>
  <w:style w:type="character" w:customStyle="1" w:styleId="72">
    <w:name w:val="标题 7 字符"/>
    <w:basedOn w:val="51"/>
    <w:link w:val="8"/>
    <w:qFormat/>
    <w:uiPriority w:val="9"/>
    <w:rPr>
      <w:rFonts w:ascii="Cambria" w:hAnsi="Cambria" w:eastAsia="宋体" w:cs="Times New Roman"/>
      <w:i/>
      <w:iCs/>
      <w:color w:val="404040"/>
      <w:kern w:val="0"/>
      <w:sz w:val="22"/>
    </w:rPr>
  </w:style>
  <w:style w:type="character" w:customStyle="1" w:styleId="73">
    <w:name w:val="标题 8 字符"/>
    <w:basedOn w:val="51"/>
    <w:link w:val="9"/>
    <w:qFormat/>
    <w:uiPriority w:val="9"/>
    <w:rPr>
      <w:rFonts w:ascii="Cambria" w:hAnsi="Cambria" w:eastAsia="宋体" w:cs="Times New Roman"/>
      <w:color w:val="4F81BD"/>
      <w:kern w:val="0"/>
      <w:sz w:val="20"/>
      <w:szCs w:val="20"/>
    </w:rPr>
  </w:style>
  <w:style w:type="character" w:customStyle="1" w:styleId="74">
    <w:name w:val="标题 9 字符"/>
    <w:basedOn w:val="51"/>
    <w:link w:val="10"/>
    <w:qFormat/>
    <w:uiPriority w:val="9"/>
    <w:rPr>
      <w:rFonts w:ascii="Cambria" w:hAnsi="Cambria" w:eastAsia="宋体" w:cs="Times New Roman"/>
      <w:i/>
      <w:iCs/>
      <w:color w:val="404040"/>
      <w:kern w:val="0"/>
      <w:sz w:val="20"/>
      <w:szCs w:val="20"/>
    </w:rPr>
  </w:style>
  <w:style w:type="paragraph" w:customStyle="1" w:styleId="75">
    <w:name w:val="页眉1"/>
    <w:basedOn w:val="1"/>
    <w:next w:val="35"/>
    <w:link w:val="7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6">
    <w:name w:val="页眉 Char"/>
    <w:basedOn w:val="51"/>
    <w:link w:val="75"/>
    <w:qFormat/>
    <w:uiPriority w:val="99"/>
    <w:rPr>
      <w:kern w:val="0"/>
      <w:sz w:val="18"/>
      <w:szCs w:val="18"/>
    </w:rPr>
  </w:style>
  <w:style w:type="paragraph" w:customStyle="1" w:styleId="77">
    <w:name w:val="页脚1"/>
    <w:basedOn w:val="1"/>
    <w:next w:val="34"/>
    <w:link w:val="7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8">
    <w:name w:val="页脚 Char"/>
    <w:basedOn w:val="51"/>
    <w:link w:val="77"/>
    <w:qFormat/>
    <w:uiPriority w:val="99"/>
    <w:rPr>
      <w:kern w:val="0"/>
      <w:sz w:val="18"/>
      <w:szCs w:val="18"/>
    </w:rPr>
  </w:style>
  <w:style w:type="paragraph" w:customStyle="1" w:styleId="79">
    <w:name w:val="qualitytd样式4"/>
    <w:basedOn w:val="1"/>
    <w:next w:val="80"/>
    <w:qFormat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80">
    <w:name w:val="qualitytd标题3"/>
    <w:basedOn w:val="4"/>
    <w:next w:val="1"/>
    <w:qFormat/>
    <w:uiPriority w:val="0"/>
  </w:style>
  <w:style w:type="paragraph" w:customStyle="1" w:styleId="81">
    <w:name w:val="HTML 预设格式1"/>
    <w:basedOn w:val="1"/>
    <w:next w:val="45"/>
    <w:link w:val="82"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82">
    <w:name w:val="HTML 预设格式 Char"/>
    <w:basedOn w:val="51"/>
    <w:link w:val="81"/>
    <w:qFormat/>
    <w:uiPriority w:val="0"/>
    <w:rPr>
      <w:rFonts w:ascii="Courier New" w:hAnsi="Courier New" w:cs="Courier New"/>
      <w:kern w:val="0"/>
      <w:sz w:val="20"/>
      <w:szCs w:val="20"/>
    </w:rPr>
  </w:style>
  <w:style w:type="paragraph" w:customStyle="1" w:styleId="83">
    <w:name w:val="列表 31"/>
    <w:basedOn w:val="1"/>
    <w:next w:val="11"/>
    <w:qFormat/>
    <w:uiPriority w:val="0"/>
    <w:pPr>
      <w:ind w:left="100" w:leftChars="400" w:hanging="200" w:hangingChars="200"/>
    </w:pPr>
  </w:style>
  <w:style w:type="paragraph" w:customStyle="1" w:styleId="84">
    <w:name w:val="索引 11"/>
    <w:basedOn w:val="1"/>
    <w:next w:val="1"/>
    <w:semiHidden/>
    <w:unhideWhenUsed/>
    <w:qFormat/>
    <w:uiPriority w:val="0"/>
  </w:style>
  <w:style w:type="paragraph" w:customStyle="1" w:styleId="85">
    <w:name w:val="索引标题1"/>
    <w:basedOn w:val="1"/>
    <w:next w:val="1"/>
    <w:semiHidden/>
    <w:qFormat/>
    <w:uiPriority w:val="0"/>
  </w:style>
  <w:style w:type="paragraph" w:customStyle="1" w:styleId="86">
    <w:name w:val="qualitytd标题2"/>
    <w:basedOn w:val="3"/>
    <w:next w:val="1"/>
    <w:qFormat/>
    <w:uiPriority w:val="0"/>
  </w:style>
  <w:style w:type="paragraph" w:customStyle="1" w:styleId="87">
    <w:name w:val="qualitytd标题1"/>
    <w:basedOn w:val="2"/>
    <w:next w:val="1"/>
    <w:qFormat/>
    <w:uiPriority w:val="0"/>
  </w:style>
  <w:style w:type="paragraph" w:customStyle="1" w:styleId="88">
    <w:name w:val="目录 11"/>
    <w:basedOn w:val="1"/>
    <w:next w:val="1"/>
    <w:qFormat/>
    <w:uiPriority w:val="39"/>
    <w:pPr>
      <w:tabs>
        <w:tab w:val="right" w:leader="dot" w:pos="8296"/>
      </w:tabs>
      <w:jc w:val="center"/>
    </w:pPr>
  </w:style>
  <w:style w:type="paragraph" w:customStyle="1" w:styleId="89">
    <w:name w:val="目录 21"/>
    <w:basedOn w:val="1"/>
    <w:next w:val="1"/>
    <w:qFormat/>
    <w:uiPriority w:val="39"/>
    <w:pPr>
      <w:ind w:left="420" w:leftChars="200"/>
    </w:pPr>
  </w:style>
  <w:style w:type="paragraph" w:customStyle="1" w:styleId="90">
    <w:name w:val="Bullet List"/>
    <w:basedOn w:val="1"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Cs w:val="20"/>
    </w:rPr>
  </w:style>
  <w:style w:type="paragraph" w:customStyle="1" w:styleId="91">
    <w:name w:val="正文缩进1"/>
    <w:basedOn w:val="1"/>
    <w:next w:val="16"/>
    <w:qFormat/>
    <w:uiPriority w:val="0"/>
    <w:pPr>
      <w:ind w:firstLine="420"/>
    </w:pPr>
    <w:rPr>
      <w:szCs w:val="20"/>
    </w:rPr>
  </w:style>
  <w:style w:type="paragraph" w:customStyle="1" w:styleId="92">
    <w:name w:val="文档结构图1"/>
    <w:basedOn w:val="1"/>
    <w:next w:val="19"/>
    <w:link w:val="93"/>
    <w:semiHidden/>
    <w:qFormat/>
    <w:uiPriority w:val="99"/>
    <w:pPr>
      <w:shd w:val="clear" w:color="auto" w:fill="000080"/>
    </w:pPr>
  </w:style>
  <w:style w:type="character" w:customStyle="1" w:styleId="93">
    <w:name w:val="文档结构图 Char"/>
    <w:basedOn w:val="51"/>
    <w:link w:val="92"/>
    <w:semiHidden/>
    <w:qFormat/>
    <w:uiPriority w:val="99"/>
    <w:rPr>
      <w:kern w:val="0"/>
      <w:sz w:val="22"/>
      <w:shd w:val="clear" w:color="auto" w:fill="000080"/>
    </w:rPr>
  </w:style>
  <w:style w:type="paragraph" w:customStyle="1" w:styleId="94">
    <w:name w:val="正文文本缩进1"/>
    <w:basedOn w:val="1"/>
    <w:next w:val="24"/>
    <w:link w:val="95"/>
    <w:qFormat/>
    <w:uiPriority w:val="0"/>
    <w:pPr>
      <w:tabs>
        <w:tab w:val="left" w:pos="1275"/>
      </w:tabs>
      <w:spacing w:before="120"/>
      <w:ind w:firstLine="420" w:firstLineChars="200"/>
    </w:pPr>
  </w:style>
  <w:style w:type="character" w:customStyle="1" w:styleId="95">
    <w:name w:val="正文文本缩进 Char"/>
    <w:basedOn w:val="51"/>
    <w:link w:val="94"/>
    <w:uiPriority w:val="0"/>
    <w:rPr>
      <w:kern w:val="0"/>
    </w:rPr>
  </w:style>
  <w:style w:type="paragraph" w:customStyle="1" w:styleId="96">
    <w:name w:val="Table Text"/>
    <w:basedOn w:val="1"/>
    <w:qFormat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97">
    <w:name w:val="正文文本缩进 21"/>
    <w:basedOn w:val="1"/>
    <w:next w:val="32"/>
    <w:link w:val="98"/>
    <w:qFormat/>
    <w:uiPriority w:val="0"/>
    <w:pPr>
      <w:ind w:left="425" w:firstLine="425"/>
    </w:pPr>
  </w:style>
  <w:style w:type="character" w:customStyle="1" w:styleId="98">
    <w:name w:val="正文文本缩进 2 Char"/>
    <w:basedOn w:val="51"/>
    <w:link w:val="97"/>
    <w:uiPriority w:val="0"/>
    <w:rPr>
      <w:kern w:val="0"/>
    </w:rPr>
  </w:style>
  <w:style w:type="paragraph" w:customStyle="1" w:styleId="99">
    <w:name w:val="正文文本缩进 31"/>
    <w:basedOn w:val="1"/>
    <w:next w:val="42"/>
    <w:link w:val="100"/>
    <w:uiPriority w:val="0"/>
    <w:pPr>
      <w:ind w:left="425" w:leftChars="177" w:firstLine="420" w:firstLineChars="200"/>
    </w:pPr>
  </w:style>
  <w:style w:type="character" w:customStyle="1" w:styleId="100">
    <w:name w:val="正文文本缩进 3 Char"/>
    <w:basedOn w:val="51"/>
    <w:link w:val="99"/>
    <w:uiPriority w:val="0"/>
    <w:rPr>
      <w:kern w:val="0"/>
    </w:rPr>
  </w:style>
  <w:style w:type="paragraph" w:customStyle="1" w:styleId="101">
    <w:name w:val="目录 31"/>
    <w:basedOn w:val="1"/>
    <w:next w:val="1"/>
    <w:uiPriority w:val="39"/>
    <w:pPr>
      <w:ind w:left="840" w:leftChars="400"/>
    </w:pPr>
  </w:style>
  <w:style w:type="paragraph" w:customStyle="1" w:styleId="102">
    <w:name w:val="目录 71"/>
    <w:basedOn w:val="1"/>
    <w:next w:val="1"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customStyle="1" w:styleId="103">
    <w:name w:val="标题1"/>
    <w:basedOn w:val="1"/>
    <w:next w:val="1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character" w:customStyle="1" w:styleId="104">
    <w:name w:val="标题 字符"/>
    <w:basedOn w:val="51"/>
    <w:link w:val="47"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05">
    <w:name w:val="Table Row"/>
    <w:basedOn w:val="1"/>
    <w:qFormat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106">
    <w:name w:val="normal1"/>
    <w:basedOn w:val="1"/>
    <w:next w:val="23"/>
    <w:link w:val="107"/>
    <w:uiPriority w:val="0"/>
    <w:rPr>
      <w:rFonts w:ascii="Arial Narrow" w:hAnsi="Arial Narrow"/>
      <w:color w:val="080808"/>
      <w:szCs w:val="28"/>
    </w:rPr>
  </w:style>
  <w:style w:type="character" w:customStyle="1" w:styleId="107">
    <w:name w:val="正文文本 Char"/>
    <w:basedOn w:val="51"/>
    <w:link w:val="106"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08">
    <w:name w:val="txt"/>
    <w:basedOn w:val="51"/>
    <w:uiPriority w:val="0"/>
  </w:style>
  <w:style w:type="character" w:customStyle="1" w:styleId="109">
    <w:name w:val="new2"/>
    <w:qFormat/>
    <w:uiPriority w:val="0"/>
    <w:rPr>
      <w:sz w:val="18"/>
      <w:szCs w:val="18"/>
    </w:rPr>
  </w:style>
  <w:style w:type="paragraph" w:customStyle="1" w:styleId="110">
    <w:name w:val="列表编号1"/>
    <w:basedOn w:val="1"/>
    <w:next w:val="15"/>
    <w:uiPriority w:val="0"/>
    <w:pPr>
      <w:numPr>
        <w:ilvl w:val="0"/>
        <w:numId w:val="2"/>
      </w:numPr>
      <w:ind w:firstLine="0" w:firstLineChars="0"/>
    </w:pPr>
    <w:rPr>
      <w:szCs w:val="20"/>
    </w:rPr>
  </w:style>
  <w:style w:type="paragraph" w:customStyle="1" w:styleId="111">
    <w:name w:val="列表编号 21"/>
    <w:basedOn w:val="1"/>
    <w:next w:val="13"/>
    <w:uiPriority w:val="0"/>
    <w:pPr>
      <w:numPr>
        <w:ilvl w:val="0"/>
        <w:numId w:val="3"/>
      </w:numPr>
      <w:ind w:left="0" w:leftChars="0" w:firstLine="0" w:firstLineChars="0"/>
    </w:pPr>
    <w:rPr>
      <w:szCs w:val="20"/>
    </w:rPr>
  </w:style>
  <w:style w:type="paragraph" w:customStyle="1" w:styleId="112">
    <w:name w:val="列表编号 31"/>
    <w:basedOn w:val="1"/>
    <w:next w:val="25"/>
    <w:qFormat/>
    <w:uiPriority w:val="0"/>
    <w:pPr>
      <w:numPr>
        <w:ilvl w:val="0"/>
        <w:numId w:val="4"/>
      </w:numPr>
      <w:ind w:left="0" w:leftChars="0" w:firstLine="0" w:firstLineChars="0"/>
    </w:pPr>
    <w:rPr>
      <w:szCs w:val="20"/>
    </w:rPr>
  </w:style>
  <w:style w:type="paragraph" w:customStyle="1" w:styleId="113">
    <w:name w:val="列表编号 41"/>
    <w:basedOn w:val="1"/>
    <w:next w:val="30"/>
    <w:uiPriority w:val="0"/>
    <w:pPr>
      <w:numPr>
        <w:ilvl w:val="0"/>
        <w:numId w:val="5"/>
      </w:numPr>
      <w:ind w:left="0" w:leftChars="0" w:firstLine="0" w:firstLineChars="0"/>
    </w:pPr>
    <w:rPr>
      <w:szCs w:val="20"/>
    </w:rPr>
  </w:style>
  <w:style w:type="paragraph" w:customStyle="1" w:styleId="114">
    <w:name w:val="列表编号 51"/>
    <w:basedOn w:val="1"/>
    <w:next w:val="40"/>
    <w:qFormat/>
    <w:uiPriority w:val="0"/>
    <w:pPr>
      <w:numPr>
        <w:ilvl w:val="0"/>
        <w:numId w:val="6"/>
      </w:numPr>
      <w:tabs>
        <w:tab w:val="left" w:pos="360"/>
        <w:tab w:val="clear" w:pos="2040"/>
      </w:tabs>
      <w:ind w:left="0" w:leftChars="0" w:firstLine="0" w:firstLineChars="0"/>
    </w:pPr>
    <w:rPr>
      <w:szCs w:val="20"/>
    </w:rPr>
  </w:style>
  <w:style w:type="paragraph" w:customStyle="1" w:styleId="115">
    <w:name w:val="列表项目符号1"/>
    <w:basedOn w:val="1"/>
    <w:next w:val="18"/>
    <w:qFormat/>
    <w:uiPriority w:val="0"/>
    <w:pPr>
      <w:numPr>
        <w:ilvl w:val="0"/>
        <w:numId w:val="7"/>
      </w:numPr>
      <w:ind w:firstLine="0" w:firstLineChars="0"/>
    </w:pPr>
    <w:rPr>
      <w:szCs w:val="20"/>
    </w:rPr>
  </w:style>
  <w:style w:type="paragraph" w:customStyle="1" w:styleId="116">
    <w:name w:val="列表项目符号 21"/>
    <w:basedOn w:val="1"/>
    <w:next w:val="26"/>
    <w:qFormat/>
    <w:uiPriority w:val="0"/>
    <w:pPr>
      <w:numPr>
        <w:ilvl w:val="0"/>
        <w:numId w:val="8"/>
      </w:numPr>
      <w:ind w:left="0" w:leftChars="0" w:firstLine="0" w:firstLineChars="0"/>
    </w:pPr>
    <w:rPr>
      <w:szCs w:val="20"/>
    </w:rPr>
  </w:style>
  <w:style w:type="paragraph" w:customStyle="1" w:styleId="117">
    <w:name w:val="列表项目符号 31"/>
    <w:basedOn w:val="1"/>
    <w:next w:val="22"/>
    <w:uiPriority w:val="0"/>
    <w:pPr>
      <w:numPr>
        <w:ilvl w:val="0"/>
        <w:numId w:val="9"/>
      </w:numPr>
      <w:ind w:left="0" w:leftChars="0" w:firstLine="0" w:firstLineChars="0"/>
    </w:pPr>
    <w:rPr>
      <w:szCs w:val="20"/>
    </w:rPr>
  </w:style>
  <w:style w:type="paragraph" w:customStyle="1" w:styleId="118">
    <w:name w:val="列表项目符号 41"/>
    <w:basedOn w:val="1"/>
    <w:next w:val="14"/>
    <w:uiPriority w:val="0"/>
    <w:pPr>
      <w:numPr>
        <w:ilvl w:val="0"/>
        <w:numId w:val="10"/>
      </w:numPr>
      <w:ind w:left="0" w:leftChars="0" w:firstLine="0" w:firstLineChars="0"/>
    </w:pPr>
    <w:rPr>
      <w:szCs w:val="20"/>
    </w:rPr>
  </w:style>
  <w:style w:type="paragraph" w:customStyle="1" w:styleId="119">
    <w:name w:val="列表项目符号 51"/>
    <w:basedOn w:val="1"/>
    <w:next w:val="29"/>
    <w:uiPriority w:val="0"/>
    <w:pPr>
      <w:numPr>
        <w:ilvl w:val="0"/>
        <w:numId w:val="11"/>
      </w:numPr>
      <w:ind w:left="0" w:leftChars="0" w:firstLine="0" w:firstLineChars="0"/>
    </w:pPr>
    <w:rPr>
      <w:szCs w:val="20"/>
    </w:rPr>
  </w:style>
  <w:style w:type="character" w:customStyle="1" w:styleId="120">
    <w:name w:val="font2"/>
    <w:uiPriority w:val="0"/>
    <w:rPr>
      <w:color w:val="000000"/>
      <w:sz w:val="18"/>
      <w:szCs w:val="18"/>
    </w:rPr>
  </w:style>
  <w:style w:type="character" w:customStyle="1" w:styleId="121">
    <w:name w:val="titlefont1"/>
    <w:uiPriority w:val="0"/>
    <w:rPr>
      <w:color w:val="CC0000"/>
      <w:sz w:val="21"/>
      <w:szCs w:val="21"/>
    </w:rPr>
  </w:style>
  <w:style w:type="paragraph" w:customStyle="1" w:styleId="122">
    <w:name w:val="font"/>
    <w:basedOn w:val="1"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123">
    <w:name w:val="正文格式"/>
    <w:basedOn w:val="1"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Cs w:val="20"/>
    </w:rPr>
  </w:style>
  <w:style w:type="paragraph" w:customStyle="1" w:styleId="124">
    <w:name w:val="new"/>
    <w:basedOn w:val="1"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character" w:customStyle="1" w:styleId="125">
    <w:name w:val="w21"/>
    <w:uiPriority w:val="0"/>
    <w:rPr>
      <w:rFonts w:hint="default"/>
      <w:sz w:val="22"/>
      <w:szCs w:val="22"/>
    </w:rPr>
  </w:style>
  <w:style w:type="character" w:customStyle="1" w:styleId="126">
    <w:name w:val="gray1"/>
    <w:uiPriority w:val="0"/>
    <w:rPr>
      <w:color w:val="7B7B7B"/>
    </w:rPr>
  </w:style>
  <w:style w:type="paragraph" w:customStyle="1" w:styleId="127">
    <w:name w:val="正文3"/>
    <w:basedOn w:val="1"/>
    <w:uiPriority w:val="0"/>
    <w:pPr>
      <w:numPr>
        <w:ilvl w:val="0"/>
        <w:numId w:val="12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128">
    <w:name w:val="标题4－连尉平"/>
    <w:basedOn w:val="1"/>
    <w:uiPriority w:val="0"/>
    <w:rPr>
      <w:szCs w:val="20"/>
    </w:rPr>
  </w:style>
  <w:style w:type="paragraph" w:customStyle="1" w:styleId="129">
    <w:name w:val="项目列表符号1"/>
    <w:basedOn w:val="1"/>
    <w:uiPriority w:val="0"/>
    <w:pPr>
      <w:numPr>
        <w:ilvl w:val="0"/>
        <w:numId w:val="13"/>
      </w:numPr>
      <w:spacing w:before="120"/>
    </w:pPr>
    <w:rPr>
      <w:rFonts w:ascii="Times" w:hAnsi="Times" w:eastAsia="仿宋_GB2312"/>
      <w:szCs w:val="20"/>
    </w:rPr>
  </w:style>
  <w:style w:type="paragraph" w:customStyle="1" w:styleId="130">
    <w:name w:val="Copyright"/>
    <w:uiPriority w:val="0"/>
    <w:pPr>
      <w:spacing w:before="120" w:after="200" w:line="276" w:lineRule="auto"/>
    </w:pPr>
    <w:rPr>
      <w:rFonts w:ascii="Arial" w:hAnsi="Arial" w:eastAsia="宋体" w:cs="Times New Roman"/>
      <w:kern w:val="0"/>
      <w:sz w:val="18"/>
      <w:szCs w:val="20"/>
      <w:lang w:val="en-US" w:eastAsia="zh-CN" w:bidi="ar-SA"/>
    </w:rPr>
  </w:style>
  <w:style w:type="paragraph" w:customStyle="1" w:styleId="131">
    <w:name w:val="图表标题"/>
    <w:basedOn w:val="1"/>
    <w:next w:val="1"/>
    <w:uiPriority w:val="0"/>
    <w:pPr>
      <w:spacing w:before="120"/>
      <w:jc w:val="center"/>
    </w:pPr>
    <w:rPr>
      <w:rFonts w:ascii="Arial" w:hAnsi="Arial" w:eastAsia="黑体"/>
      <w:szCs w:val="20"/>
    </w:rPr>
  </w:style>
  <w:style w:type="paragraph" w:customStyle="1" w:styleId="132">
    <w:name w:val="图中文字"/>
    <w:basedOn w:val="1"/>
    <w:uiPriority w:val="0"/>
    <w:pPr>
      <w:jc w:val="center"/>
    </w:pPr>
    <w:rPr>
      <w:rFonts w:ascii="Times" w:hAnsi="Times" w:eastAsia="仿宋_GB2312"/>
      <w:szCs w:val="20"/>
    </w:rPr>
  </w:style>
  <w:style w:type="paragraph" w:customStyle="1" w:styleId="133">
    <w:name w:val="xl30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134">
    <w:name w:val="无缩进"/>
    <w:basedOn w:val="1"/>
    <w:uiPriority w:val="0"/>
    <w:rPr>
      <w:rFonts w:ascii="Times" w:hAnsi="Times"/>
    </w:rPr>
  </w:style>
  <w:style w:type="character" w:customStyle="1" w:styleId="135">
    <w:name w:val="font101"/>
    <w:qFormat/>
    <w:uiPriority w:val="0"/>
    <w:rPr>
      <w:sz w:val="21"/>
      <w:szCs w:val="21"/>
    </w:rPr>
  </w:style>
  <w:style w:type="character" w:customStyle="1" w:styleId="136">
    <w:name w:val="f141"/>
    <w:qFormat/>
    <w:uiPriority w:val="0"/>
    <w:rPr>
      <w:sz w:val="17"/>
      <w:szCs w:val="17"/>
    </w:rPr>
  </w:style>
  <w:style w:type="character" w:customStyle="1" w:styleId="137">
    <w:name w:val="myp112"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38">
    <w:name w:val="content1"/>
    <w:uiPriority w:val="0"/>
    <w:rPr>
      <w:sz w:val="18"/>
      <w:szCs w:val="18"/>
    </w:rPr>
  </w:style>
  <w:style w:type="paragraph" w:customStyle="1" w:styleId="139">
    <w:name w:val="q"/>
    <w:basedOn w:val="1"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140">
    <w:name w:val="批注框文本1"/>
    <w:basedOn w:val="1"/>
    <w:next w:val="33"/>
    <w:link w:val="141"/>
    <w:semiHidden/>
    <w:uiPriority w:val="0"/>
    <w:rPr>
      <w:sz w:val="18"/>
      <w:szCs w:val="18"/>
    </w:rPr>
  </w:style>
  <w:style w:type="character" w:customStyle="1" w:styleId="141">
    <w:name w:val="批注框文本 Char"/>
    <w:basedOn w:val="51"/>
    <w:link w:val="140"/>
    <w:semiHidden/>
    <w:uiPriority w:val="0"/>
    <w:rPr>
      <w:kern w:val="0"/>
      <w:sz w:val="18"/>
      <w:szCs w:val="18"/>
    </w:rPr>
  </w:style>
  <w:style w:type="paragraph" w:customStyle="1" w:styleId="142">
    <w:name w:val="Figure"/>
    <w:basedOn w:val="1"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143">
    <w:name w:val="Rub-parm"/>
    <w:basedOn w:val="1"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144">
    <w:name w:val="ASCI"/>
    <w:basedOn w:val="1"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145">
    <w:name w:val="example"/>
    <w:basedOn w:val="1"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146">
    <w:name w:val="top111"/>
    <w:uiPriority w:val="0"/>
    <w:rPr>
      <w:color w:val="000000"/>
      <w:sz w:val="17"/>
      <w:szCs w:val="17"/>
    </w:rPr>
  </w:style>
  <w:style w:type="paragraph" w:customStyle="1" w:styleId="147">
    <w:name w:val="正文文本 31"/>
    <w:basedOn w:val="1"/>
    <w:next w:val="21"/>
    <w:link w:val="148"/>
    <w:uiPriority w:val="0"/>
    <w:pPr>
      <w:spacing w:line="0" w:lineRule="atLeast"/>
      <w:jc w:val="center"/>
    </w:pPr>
    <w:rPr>
      <w:color w:val="000000"/>
      <w:szCs w:val="20"/>
    </w:rPr>
  </w:style>
  <w:style w:type="character" w:customStyle="1" w:styleId="148">
    <w:name w:val="正文文本 3 Char"/>
    <w:basedOn w:val="51"/>
    <w:link w:val="147"/>
    <w:uiPriority w:val="0"/>
    <w:rPr>
      <w:color w:val="000000"/>
      <w:kern w:val="0"/>
      <w:szCs w:val="20"/>
    </w:rPr>
  </w:style>
  <w:style w:type="paragraph" w:customStyle="1" w:styleId="149">
    <w:name w:val="目录 41"/>
    <w:basedOn w:val="1"/>
    <w:next w:val="1"/>
    <w:qFormat/>
    <w:uiPriority w:val="39"/>
    <w:pPr>
      <w:ind w:left="1260" w:leftChars="600"/>
    </w:pPr>
  </w:style>
  <w:style w:type="paragraph" w:customStyle="1" w:styleId="150">
    <w:name w:val="目录 51"/>
    <w:basedOn w:val="1"/>
    <w:next w:val="1"/>
    <w:qFormat/>
    <w:uiPriority w:val="39"/>
    <w:pPr>
      <w:ind w:left="1680" w:leftChars="800"/>
    </w:pPr>
  </w:style>
  <w:style w:type="paragraph" w:customStyle="1" w:styleId="151">
    <w:name w:val="目录 61"/>
    <w:basedOn w:val="1"/>
    <w:next w:val="1"/>
    <w:uiPriority w:val="39"/>
    <w:pPr>
      <w:ind w:left="2100" w:leftChars="1000"/>
    </w:pPr>
  </w:style>
  <w:style w:type="paragraph" w:customStyle="1" w:styleId="152">
    <w:name w:val="目录 81"/>
    <w:basedOn w:val="1"/>
    <w:next w:val="1"/>
    <w:uiPriority w:val="39"/>
    <w:pPr>
      <w:ind w:left="2940" w:leftChars="1400"/>
    </w:pPr>
  </w:style>
  <w:style w:type="paragraph" w:customStyle="1" w:styleId="153">
    <w:name w:val="目录 91"/>
    <w:basedOn w:val="1"/>
    <w:next w:val="1"/>
    <w:uiPriority w:val="39"/>
    <w:pPr>
      <w:ind w:left="3360" w:leftChars="1600"/>
    </w:pPr>
  </w:style>
  <w:style w:type="paragraph" w:customStyle="1" w:styleId="154">
    <w:name w:val="列出段落1"/>
    <w:basedOn w:val="1"/>
    <w:next w:val="155"/>
    <w:qFormat/>
    <w:uiPriority w:val="34"/>
    <w:pPr>
      <w:ind w:left="720"/>
      <w:contextualSpacing/>
    </w:pPr>
  </w:style>
  <w:style w:type="paragraph" w:styleId="155">
    <w:name w:val="List Paragraph"/>
    <w:basedOn w:val="1"/>
    <w:qFormat/>
    <w:uiPriority w:val="34"/>
    <w:pPr>
      <w:ind w:firstLine="420" w:firstLineChars="200"/>
    </w:pPr>
  </w:style>
  <w:style w:type="table" w:customStyle="1" w:styleId="156">
    <w:name w:val="无格式表格 31"/>
    <w:basedOn w:val="49"/>
    <w:uiPriority w:val="43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</w:r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customStyle="1" w:styleId="157">
    <w:name w:val="TOC 标题1"/>
    <w:basedOn w:val="2"/>
    <w:next w:val="1"/>
    <w:semiHidden/>
    <w:unhideWhenUsed/>
    <w:qFormat/>
    <w:uiPriority w:val="39"/>
  </w:style>
  <w:style w:type="paragraph" w:customStyle="1" w:styleId="158">
    <w:name w:val="题注1"/>
    <w:basedOn w:val="1"/>
    <w:next w:val="1"/>
    <w:unhideWhenUsed/>
    <w:qFormat/>
    <w:uiPriority w:val="35"/>
    <w:rPr>
      <w:b/>
      <w:bCs/>
      <w:color w:val="4F81BD"/>
      <w:sz w:val="18"/>
      <w:szCs w:val="18"/>
    </w:rPr>
  </w:style>
  <w:style w:type="paragraph" w:customStyle="1" w:styleId="159">
    <w:name w:val="副标题1"/>
    <w:basedOn w:val="1"/>
    <w:next w:val="1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character" w:customStyle="1" w:styleId="160">
    <w:name w:val="副标题 字符"/>
    <w:basedOn w:val="51"/>
    <w:link w:val="39"/>
    <w:qFormat/>
    <w:uiPriority w:val="11"/>
    <w:rPr>
      <w:rFonts w:ascii="Cambria" w:hAnsi="Cambria" w:eastAsia="宋体" w:cs="Times New Roman"/>
      <w:i/>
      <w:iCs/>
      <w:color w:val="4F81BD"/>
      <w:spacing w:val="15"/>
      <w:kern w:val="0"/>
      <w:sz w:val="24"/>
      <w:szCs w:val="24"/>
    </w:rPr>
  </w:style>
  <w:style w:type="paragraph" w:customStyle="1" w:styleId="161">
    <w:name w:val="无间隔1"/>
    <w:next w:val="16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16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3">
    <w:name w:val="引用1"/>
    <w:basedOn w:val="1"/>
    <w:next w:val="1"/>
    <w:qFormat/>
    <w:uiPriority w:val="29"/>
    <w:rPr>
      <w:i/>
      <w:iCs/>
      <w:color w:val="000000"/>
    </w:rPr>
  </w:style>
  <w:style w:type="character" w:customStyle="1" w:styleId="164">
    <w:name w:val="引用 字符"/>
    <w:basedOn w:val="51"/>
    <w:link w:val="165"/>
    <w:qFormat/>
    <w:uiPriority w:val="29"/>
    <w:rPr>
      <w:i/>
      <w:iCs/>
      <w:color w:val="000000"/>
      <w:kern w:val="0"/>
      <w:sz w:val="22"/>
    </w:rPr>
  </w:style>
  <w:style w:type="paragraph" w:styleId="165">
    <w:name w:val="Quote"/>
    <w:basedOn w:val="1"/>
    <w:next w:val="1"/>
    <w:link w:val="164"/>
    <w:qFormat/>
    <w:uiPriority w:val="29"/>
    <w:pPr>
      <w:spacing w:before="200" w:after="160"/>
      <w:ind w:left="864" w:right="864"/>
      <w:jc w:val="center"/>
    </w:pPr>
    <w:rPr>
      <w:i/>
      <w:iCs/>
      <w:color w:val="000000"/>
    </w:rPr>
  </w:style>
  <w:style w:type="paragraph" w:customStyle="1" w:styleId="166">
    <w:name w:val="明显引用1"/>
    <w:basedOn w:val="1"/>
    <w:next w:val="1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67">
    <w:name w:val="明显引用 字符"/>
    <w:basedOn w:val="51"/>
    <w:link w:val="168"/>
    <w:qFormat/>
    <w:uiPriority w:val="30"/>
    <w:rPr>
      <w:b/>
      <w:bCs/>
      <w:i/>
      <w:iCs/>
      <w:color w:val="4F81BD"/>
      <w:kern w:val="0"/>
      <w:sz w:val="22"/>
    </w:rPr>
  </w:style>
  <w:style w:type="paragraph" w:styleId="168">
    <w:name w:val="Intense Quote"/>
    <w:basedOn w:val="1"/>
    <w:next w:val="1"/>
    <w:link w:val="1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169">
    <w:name w:val="不明显强调1"/>
    <w:basedOn w:val="51"/>
    <w:qFormat/>
    <w:uiPriority w:val="19"/>
    <w:rPr>
      <w:i/>
      <w:iCs/>
      <w:color w:val="808080"/>
    </w:rPr>
  </w:style>
  <w:style w:type="character" w:customStyle="1" w:styleId="170">
    <w:name w:val="明显强调1"/>
    <w:basedOn w:val="51"/>
    <w:qFormat/>
    <w:uiPriority w:val="21"/>
    <w:rPr>
      <w:b/>
      <w:bCs/>
      <w:i/>
      <w:iCs/>
      <w:color w:val="4F81BD"/>
    </w:rPr>
  </w:style>
  <w:style w:type="character" w:customStyle="1" w:styleId="171">
    <w:name w:val="不明显参考1"/>
    <w:basedOn w:val="51"/>
    <w:qFormat/>
    <w:uiPriority w:val="31"/>
    <w:rPr>
      <w:smallCaps/>
      <w:color w:val="C0504D"/>
      <w:u w:val="single"/>
    </w:rPr>
  </w:style>
  <w:style w:type="character" w:customStyle="1" w:styleId="172">
    <w:name w:val="明显参考1"/>
    <w:basedOn w:val="5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73">
    <w:name w:val="Book Title"/>
    <w:basedOn w:val="51"/>
    <w:qFormat/>
    <w:uiPriority w:val="33"/>
    <w:rPr>
      <w:b/>
      <w:bCs/>
      <w:smallCaps/>
      <w:spacing w:val="5"/>
    </w:rPr>
  </w:style>
  <w:style w:type="table" w:customStyle="1" w:styleId="174">
    <w:name w:val="网格型1"/>
    <w:basedOn w:val="49"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5">
    <w:name w:val="网格型2"/>
    <w:basedOn w:val="49"/>
    <w:uiPriority w:val="59"/>
    <w:rPr>
      <w:rFonts w:ascii="Cambria" w:hAnsi="Cambria" w:eastAsia="宋体" w:cs="Times New Roman"/>
      <w:kern w:val="0"/>
      <w:sz w:val="22"/>
      <w:lang w:eastAsia="en-US"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76">
    <w:name w:val="网格型21"/>
    <w:basedOn w:val="49"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7">
    <w:name w:val="网格型3"/>
    <w:basedOn w:val="49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8">
    <w:name w:val="网格型4"/>
    <w:basedOn w:val="4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9">
    <w:name w:val="批注文字1"/>
    <w:basedOn w:val="1"/>
    <w:next w:val="20"/>
    <w:link w:val="180"/>
    <w:semiHidden/>
    <w:unhideWhenUsed/>
    <w:uiPriority w:val="99"/>
  </w:style>
  <w:style w:type="character" w:customStyle="1" w:styleId="180">
    <w:name w:val="批注文字 Char"/>
    <w:basedOn w:val="51"/>
    <w:link w:val="179"/>
    <w:semiHidden/>
    <w:qFormat/>
    <w:uiPriority w:val="99"/>
  </w:style>
  <w:style w:type="paragraph" w:customStyle="1" w:styleId="181">
    <w:name w:val="批注主题1"/>
    <w:basedOn w:val="20"/>
    <w:next w:val="20"/>
    <w:semiHidden/>
    <w:unhideWhenUsed/>
    <w:qFormat/>
    <w:uiPriority w:val="99"/>
    <w:rPr>
      <w:b/>
      <w:bCs/>
    </w:rPr>
  </w:style>
  <w:style w:type="character" w:customStyle="1" w:styleId="182">
    <w:name w:val="批注主题 字符"/>
    <w:basedOn w:val="180"/>
    <w:link w:val="48"/>
    <w:semiHidden/>
    <w:qFormat/>
    <w:uiPriority w:val="99"/>
    <w:rPr>
      <w:b/>
      <w:bCs/>
      <w:kern w:val="0"/>
      <w:sz w:val="22"/>
    </w:rPr>
  </w:style>
  <w:style w:type="character" w:customStyle="1" w:styleId="183">
    <w:name w:val="标题 1 Char1"/>
    <w:basedOn w:val="51"/>
    <w:uiPriority w:val="9"/>
    <w:rPr>
      <w:b/>
      <w:bCs/>
      <w:kern w:val="44"/>
      <w:sz w:val="44"/>
      <w:szCs w:val="44"/>
    </w:rPr>
  </w:style>
  <w:style w:type="character" w:customStyle="1" w:styleId="184">
    <w:name w:val="标题 2 Char1"/>
    <w:basedOn w:val="51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5">
    <w:name w:val="标题 3 Char1"/>
    <w:basedOn w:val="51"/>
    <w:semiHidden/>
    <w:uiPriority w:val="9"/>
    <w:rPr>
      <w:b/>
      <w:bCs/>
      <w:sz w:val="32"/>
      <w:szCs w:val="32"/>
    </w:rPr>
  </w:style>
  <w:style w:type="character" w:customStyle="1" w:styleId="186">
    <w:name w:val="标题 4 Char1"/>
    <w:basedOn w:val="51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7">
    <w:name w:val="标题 5 Char1"/>
    <w:basedOn w:val="51"/>
    <w:semiHidden/>
    <w:uiPriority w:val="9"/>
    <w:rPr>
      <w:b/>
      <w:bCs/>
      <w:sz w:val="28"/>
      <w:szCs w:val="28"/>
    </w:rPr>
  </w:style>
  <w:style w:type="character" w:customStyle="1" w:styleId="188">
    <w:name w:val="标题 6 Char1"/>
    <w:basedOn w:val="51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89">
    <w:name w:val="标题 7 Char1"/>
    <w:basedOn w:val="51"/>
    <w:semiHidden/>
    <w:uiPriority w:val="9"/>
    <w:rPr>
      <w:b/>
      <w:bCs/>
      <w:sz w:val="24"/>
      <w:szCs w:val="24"/>
    </w:rPr>
  </w:style>
  <w:style w:type="character" w:customStyle="1" w:styleId="190">
    <w:name w:val="标题 8 Char1"/>
    <w:basedOn w:val="51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91">
    <w:name w:val="标题 9 Char1"/>
    <w:basedOn w:val="51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192">
    <w:name w:val="页眉 字符"/>
    <w:basedOn w:val="51"/>
    <w:link w:val="35"/>
    <w:semiHidden/>
    <w:uiPriority w:val="99"/>
    <w:rPr>
      <w:sz w:val="18"/>
      <w:szCs w:val="18"/>
    </w:rPr>
  </w:style>
  <w:style w:type="character" w:customStyle="1" w:styleId="193">
    <w:name w:val="页脚 字符"/>
    <w:basedOn w:val="51"/>
    <w:link w:val="34"/>
    <w:semiHidden/>
    <w:uiPriority w:val="99"/>
    <w:rPr>
      <w:sz w:val="18"/>
      <w:szCs w:val="18"/>
    </w:rPr>
  </w:style>
  <w:style w:type="character" w:customStyle="1" w:styleId="194">
    <w:name w:val="HTML 预设格式 字符"/>
    <w:basedOn w:val="51"/>
    <w:link w:val="45"/>
    <w:semiHidden/>
    <w:uiPriority w:val="99"/>
    <w:rPr>
      <w:rFonts w:ascii="Courier New" w:hAnsi="Courier New" w:cs="Courier New"/>
      <w:sz w:val="20"/>
      <w:szCs w:val="20"/>
    </w:rPr>
  </w:style>
  <w:style w:type="character" w:customStyle="1" w:styleId="195">
    <w:name w:val="文档结构图 字符"/>
    <w:basedOn w:val="51"/>
    <w:link w:val="19"/>
    <w:semiHidden/>
    <w:uiPriority w:val="99"/>
    <w:rPr>
      <w:rFonts w:ascii="Microsoft YaHei UI" w:eastAsia="Microsoft YaHei UI"/>
      <w:sz w:val="18"/>
      <w:szCs w:val="18"/>
    </w:rPr>
  </w:style>
  <w:style w:type="character" w:customStyle="1" w:styleId="196">
    <w:name w:val="正文文本缩进 字符"/>
    <w:basedOn w:val="51"/>
    <w:link w:val="24"/>
    <w:semiHidden/>
    <w:uiPriority w:val="99"/>
  </w:style>
  <w:style w:type="character" w:customStyle="1" w:styleId="197">
    <w:name w:val="正文文本缩进 2 字符"/>
    <w:basedOn w:val="51"/>
    <w:link w:val="32"/>
    <w:semiHidden/>
    <w:uiPriority w:val="99"/>
  </w:style>
  <w:style w:type="character" w:customStyle="1" w:styleId="198">
    <w:name w:val="正文文本缩进 3 字符"/>
    <w:basedOn w:val="51"/>
    <w:link w:val="42"/>
    <w:semiHidden/>
    <w:uiPriority w:val="99"/>
    <w:rPr>
      <w:sz w:val="16"/>
      <w:szCs w:val="16"/>
    </w:rPr>
  </w:style>
  <w:style w:type="character" w:customStyle="1" w:styleId="199">
    <w:name w:val="标题 Char1"/>
    <w:basedOn w:val="51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0">
    <w:name w:val="正文文本 字符"/>
    <w:basedOn w:val="51"/>
    <w:link w:val="23"/>
    <w:semiHidden/>
    <w:uiPriority w:val="99"/>
  </w:style>
  <w:style w:type="character" w:customStyle="1" w:styleId="201">
    <w:name w:val="批注框文本 字符"/>
    <w:basedOn w:val="51"/>
    <w:link w:val="33"/>
    <w:qFormat/>
    <w:uiPriority w:val="99"/>
    <w:rPr>
      <w:sz w:val="18"/>
      <w:szCs w:val="18"/>
    </w:rPr>
  </w:style>
  <w:style w:type="character" w:customStyle="1" w:styleId="202">
    <w:name w:val="正文文本 3 字符"/>
    <w:basedOn w:val="51"/>
    <w:link w:val="21"/>
    <w:semiHidden/>
    <w:uiPriority w:val="99"/>
    <w:rPr>
      <w:sz w:val="16"/>
      <w:szCs w:val="16"/>
    </w:rPr>
  </w:style>
  <w:style w:type="character" w:customStyle="1" w:styleId="203">
    <w:name w:val="副标题 Char1"/>
    <w:basedOn w:val="51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04">
    <w:name w:val="引用 Char1"/>
    <w:basedOn w:val="5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5">
    <w:name w:val="明显引用 Char1"/>
    <w:basedOn w:val="51"/>
    <w:qFormat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6">
    <w:name w:val="Subtle Emphasis"/>
    <w:basedOn w:val="5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7">
    <w:name w:val="Intense Emphasis"/>
    <w:basedOn w:val="51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8">
    <w:name w:val="Subtle Reference"/>
    <w:basedOn w:val="5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09">
    <w:name w:val="Intense Reference"/>
    <w:basedOn w:val="51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210">
    <w:name w:val="批注文字 字符"/>
    <w:basedOn w:val="51"/>
    <w:link w:val="20"/>
    <w:semiHidden/>
    <w:uiPriority w:val="99"/>
  </w:style>
  <w:style w:type="character" w:customStyle="1" w:styleId="211">
    <w:name w:val="批注主题 Char1"/>
    <w:basedOn w:val="210"/>
    <w:semiHidden/>
    <w:uiPriority w:val="99"/>
    <w:rPr>
      <w:b/>
      <w:bCs/>
    </w:rPr>
  </w:style>
  <w:style w:type="paragraph" w:customStyle="1" w:styleId="212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customStyle="1" w:styleId="213">
    <w:name w:val="table"/>
    <w:basedOn w:val="214"/>
    <w:qFormat/>
    <w:uiPriority w:val="0"/>
    <w:pPr>
      <w:spacing w:before="30" w:after="30"/>
      <w:ind w:firstLine="0"/>
    </w:pPr>
    <w:rPr>
      <w:sz w:val="18"/>
    </w:rPr>
  </w:style>
  <w:style w:type="paragraph" w:customStyle="1" w:styleId="214">
    <w:name w:val="plain"/>
    <w:basedOn w:val="1"/>
    <w:qFormat/>
    <w:uiPriority w:val="0"/>
    <w:pPr>
      <w:widowControl/>
      <w:jc w:val="left"/>
    </w:pPr>
    <w:rPr>
      <w:rFonts w:ascii="Arial" w:hAnsi="Arial"/>
      <w:kern w:val="0"/>
      <w:sz w:val="20"/>
      <w:szCs w:val="20"/>
      <w:lang w:eastAsia="en-US"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B6AC7E-41A2-4262-BEEF-B31DCD3354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660</Words>
  <Characters>3763</Characters>
  <Lines>31</Lines>
  <Paragraphs>8</Paragraphs>
  <TotalTime>0</TotalTime>
  <ScaleCrop>false</ScaleCrop>
  <LinksUpToDate>false</LinksUpToDate>
  <CharactersWithSpaces>4415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2021-06-22T03:25:00Z</dcterms:created>
  <dc:creator>Tian</dc:creator>
  <cp:lastModifiedBy>　</cp:lastModifiedBy>
  <dcterms:modified xsi:type="dcterms:W3CDTF">2021-06-24T12:14:59Z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